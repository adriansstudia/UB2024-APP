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 §57 – 60&lt;br/&gt;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nasłonecznienia.&lt;/p&gt;</w:t>
              <w:br/>
              <w:t>&lt;p&gt;Odległość budynku z pom na stały pobyt ludzi od innych obiektów</w:t>
              <w:br/>
              <w:t>uznaje się za spełnione jeżeli:&lt;br/&gt;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35m.&lt;br/&gt;</w:t>
              <w:br/>
              <w:t>Wysokość przesłaniania to od poziomu dolnej krawędzi najniżej położonego</w:t>
              <w:br/>
              <w:t>okna do poziomu najwyższej krawędzi obiektu przesłaniającego.&lt;br/&gt;</w:t>
              <w:br/>
              <w:t>&lt;br/&gt;</w:t>
              <w:br/>
              <w:t>- pomieszczenie przeznaczone na stały pobyt ludzi powinno mieć</w:t>
              <w:br/>
              <w:t>zapewnione oświetlenie dzienne, dostosowane do przeznaczania.&lt;br/&gt;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1:12&lt;br/&gt;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7-17.&lt;br/&gt;</w:t>
              <w:br/>
              <w:t>- place zabaw min 4 między 10-16&lt;br/&gt;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src="https://raw.githubusercontent.com/adriansstudia/UB2024-APP/main/images/image16.png" style="width:2.40222in;height:1.91319in"/&gt;&lt;/p&gt;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3&lt;br/&gt;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6 Wentylacja i klimatyzacja § 147&lt;br/&gt;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wymagane.&lt;br/&gt;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stały.&lt;br/&gt;</w:t>
              <w:br/>
              <w:t>- czerpnia min 0,4m powyżej nawierzchni w jakiej się znajduje oraz co</w:t>
              <w:br/>
              <w:t>najmniej 6 m od wywiewek kanalizacyjnych&lt;br/&gt;</w:t>
              <w:br/>
              <w:t>Polskie Normy regulują zasady i sposób wykonania&lt;/p&gt;</w:t>
              <w:br/>
              <w:t>&lt;p&gt;ChatGPT:&lt;/p&gt;</w:t>
              <w:br/>
              <w:t>&lt;p&gt;Wentylację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gospodarcze.&lt;/p&gt;</w:t>
              <w:br/>
              <w:t>&lt;p&gt;Dlaczego stosuje się wentylację grawitacyjną?&lt;/p&gt;</w:t>
              <w:br/>
              <w:t>&lt;p&gt;Prostota i Niskie Koszty: Wentylacja grawitacyjna jest tania w</w:t>
              <w:br/>
              <w:t>instalacji i eksploatacji, ponieważ nie wymaga urządzeń</w:t>
              <w:br/>
              <w:t>mechanicznych.&lt;/p&gt;</w:t>
              <w:br/>
              <w:t>&lt;p&gt;Brak Energochłonności: Działa na zasadzie różnicy ciśnień między</w:t>
              <w:br/>
              <w:t>ciepłym powietrzem wewnątrz a chłodnym powietrzem na zewnątrz, co</w:t>
              <w:br/>
              <w:t>pozwala na naturalną wymianę powietrza.&lt;/p&gt;</w:t>
              <w:br/>
              <w:t>&lt;p&gt;Bezobsługowość: Nie wymaga zaawansowanej konserwacji ani stałego</w:t>
              <w:br/>
              <w:t>nadzoru.&lt;/p&gt;</w:t>
              <w:br/>
              <w:t>&lt;p&gt;Przepisy regulujące wentylację grawitacyjną&lt;/p&gt;</w:t>
              <w:br/>
              <w:t>&lt;p&gt;Wentylacja grawitacyjna w Polsce regulowana jest przede wszystkim</w:t>
              <w:br/>
              <w:t>przez:&lt;/p&gt;</w:t>
              <w:br/>
              <w:t>&lt;p&gt;Prawo budowlane: Zgodnie z ustawą z dnia 7 lipca 1994 r. – Prawo</w:t>
              <w:br/>
              <w:t>budowlane, budynek musi być wyposażony w urządzenia wentylacyjne</w:t>
              <w:br/>
              <w:t>zapewniające odpowiednią jakość powietrza wewnętrznego.&lt;/p&gt;</w:t>
              <w:br/>
              <w:t>&lt;p&gt;Rozporządzenie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wywiewna.&lt;/p&gt;</w:t>
              <w:br/>
              <w:t>&lt;p&gt;Norma PN-83/B-03430: Określa minimalne przepływy powietrza</w:t>
              <w:br/>
              <w:t>wentylacyjnego w budynkach mieszkalnych, w zależności od przeznaczenia</w:t>
              <w:br/>
              <w:t>pomieszczeń.&lt;/p&gt;</w:t>
              <w:br/>
              <w:t>&lt;p&gt;Wykonanie wentylacji grawitacyjnej&lt;/p&gt;</w:t>
              <w:br/>
              <w:t>&lt;p&gt;Wentylacja grawitacyjna musi być odpowiednio zaprojektowana, aby była</w:t>
              <w:br/>
              <w:t>efektywna. Obejmuje to:&lt;/p&gt;</w:t>
              <w:br/>
              <w:t>&lt;p&gt;Komin wentylacyjny: Powinien mieć odpowiednią wysokość i przekrój,</w:t>
              <w:br/>
              <w:t>aby zapewnić właściwy ciąg.&lt;/p&gt;</w:t>
              <w:br/>
              <w:t>&lt;p&gt;Kratki wentylacyjne: Umieszczone w górnych częściach ścian, muszą być</w:t>
              <w:br/>
              <w:t>dostatecznie duże, aby umożliwić wymianę powietrza.&lt;/p&gt;</w:t>
              <w:br/>
              <w:t>&lt;p&gt;Otwory nawiewne: Często stosowane w postaci nawiewników okiennych lub</w:t>
              <w:br/>
              <w:t>ściennych, zapewniające dopływ świeżego powietrza.&lt;/p&gt;</w:t>
              <w:br/>
              <w:t>&lt;p&gt;Wentylacja grawitacyjna jest efektywna, gdy różnica temperatur między</w:t>
              <w:br/>
              <w:t>wnętrzem a zewnętrzem jest wystarczająca, co sprawia, że działa</w:t>
              <w:br/>
              <w:t>najlepiej w chłodniejszych porach roku.&lt;/p&gt;&lt;/th&gt;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</w:t>
              <w:br/>
              <w:t>&lt;p&gt;Część rysunkowa:&lt;br/&gt;</w:t>
              <w:br/>
              <w:t>- sporządzana jest na MDCP lub jej kopii&lt;br/&gt;</w:t>
              <w:br/>
              <w:t>-orientacja położenia działki w stosunku do działek sąsiednich i stron</w:t>
              <w:br/>
              <w:t>świata&lt;br/&gt;</w:t>
              <w:br/>
              <w:t>- granice działki i terenu&lt;br/&gt;</w:t>
              <w:br/>
              <w:t>-usytuowania i obrys istniejących i projektowanych obiektów budowlanych</w:t>
              <w:br/>
              <w:t>wraz z określeniem sposobu ich użytkowania.&lt;br/&gt;</w:t>
              <w:br/>
              <w:t>-układ komunikacji wewnętrznej w nawiązaniu do istniejącej i</w:t>
              <w:br/>
              <w:t>projektowanej komunikacji&lt;br/&gt;</w:t>
              <w:br/>
              <w:t>-układ istniejącej zieleni, z oznaczeniem jej elementów podlegającej</w:t>
              <w:br/>
              <w:t>likwidacji oraz układu projektowanej zieleni&lt;br/&gt;</w:t>
              <w:br/>
              <w:t>-układ sieci i uzbrojenia terenu&lt;/p&gt;&lt;/th&gt;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sprawie.. dróg pożarowych Rozdział 6 Drogi</w:t>
              <w:br/>
              <w:t>pożarowe §12&lt;br/&gt;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roku.&lt;br/&gt;</w:t>
              <w:br/>
              <w:t>Drogę należy doprowadzić do:&lt;br/&gt;</w:t>
              <w:br/>
              <w:t>- Budynku zakwalifikowanego do ZL I lub ZL II&lt;br/&gt;</w:t>
              <w:br/>
              <w:t>- budynku z grupy SW, W, WW zawierający ZL III, ZL IV lub ZL V&lt;br/&gt;</w:t>
              <w:br/>
              <w:t>- budynku zawierającego PM Q &amp;lt;500 Mj/m2 i powierzchnia 1000m2 lub</w:t>
              <w:br/>
              <w:t>pom. zagrożone wybuchem&lt;br/&gt;</w:t>
              <w:br/>
              <w:t>- PM Q &amp;gt; 500 ale pow większa niż 20 000m2&lt;br/&gt;</w:t>
              <w:br/>
              <w:t>- budynku N, ZL III pow 1000m2 innego niż parterowy, ZL V i pow 50</w:t>
              <w:br/>
              <w:t>osób&lt;br/&gt;</w:t>
              <w:br/>
              <w:t>-stanowisk czerpania wody do celów ppoż.&lt;br/&gt;</w:t>
              <w:br/>
              <w:t>Droga powinna przebiegać wzdłuż dłuższego boku na całej jego długości,</w:t>
              <w:br/>
              <w:t>jeżeli krótszy bok ma więcej niż 60m to z obu jego stron.&lt;br/&gt;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&lt;strong&gt;&lt;br/&gt;</w:t>
              <w:br/>
              <w:t>&lt;/strong&gt;&lt;/h2&gt;</w:t>
              <w:br/>
              <w:t>&lt;p&gt;- parking z wyznaczonymi miejscami dla osób NPS na poziomie terenu</w:t>
              <w:br/>
              <w:t>lub na kondygnacjach dostępnych dla tych osób z pochylni ( odcinki</w:t>
              <w:br/>
              <w:t>długości max 9m)&lt;br/&gt;</w:t>
              <w:br/>
              <w:t>- miejsce odpoczynku NPS ( miejsce 1,5x1,5) przy ławkach nie będące</w:t>
              <w:br/>
              <w:t>komunikacją, bez żadnego wyposażenia.&lt;br/&gt;</w:t>
              <w:br/>
              <w:t>- windy między poziomami ( przyciski z wypustkami, komunikaty</w:t>
              <w:br/>
              <w:t>głosowe)&lt;br/&gt;</w:t>
              <w:br/>
              <w:t>- nawierzchnie kierunkowe w kontrastującym kolorze&lt;br/&gt;</w:t>
              <w:br/>
              <w:t>- tabliczki kierunkowe na poręczach&lt;br/&gt;</w:t>
              <w:br/>
              <w:t>- stanowisko kas biletowych dostosowane do osób na wózku.&lt;br/&gt;</w:t>
              <w:br/>
              <w:t>- mapa dotykowa (sensoryczna)&lt;br/&gt;</w:t>
              <w:br/>
              <w:t>- osoby niewidome – oznakowania dźwiękowe i dotykowe (stacje sos)&lt;br/&gt;</w:t>
              <w:br/>
              <w:t>- wyznaczone miejsce dla NPS z miejscem gdzie zatrzyma się wagon&lt;br/&gt;</w:t>
              <w:br/>
              <w:t>- dostosowane toalety&lt;br/&gt;</w:t>
              <w:br/>
              <w:t>- drzwi przesuwne ( drzwi ewakuacyjne z klamką antypaniczną na wysokości</w:t>
              <w:br/>
              <w:t>nps)&lt;br/&gt;</w:t>
              <w:br/>
              <w:t>+PPOŻ&lt;/p&gt;&lt;/th&gt;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Art. 61&lt;br/&gt;</w:t>
              <w:br/>
              <w:t>Łącznie muszą zostać spełnione następująca warunki:&lt;br/&gt;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terenu&lt;br/&gt;</w:t>
              <w:br/>
              <w:t>- ma dostęp do drogi publicznej&lt;br/&gt;</w:t>
              <w:br/>
              <w:t>- istniejące lub projektowane uzbrojenie terenu jest wystarczające dla</w:t>
              <w:br/>
              <w:t>projektowanego zamierzenia budowlanego&lt;br/&gt;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planów&lt;br/&gt;</w:t>
              <w:br/>
              <w:t>- decyzja jest zgodna z odrębnymi przepisami&lt;br/&gt;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src="https://raw.githubusercontent.com/adriansstudia/UB2024-APP/main/images/image34.png"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gospodarce nieruchomościami Art. 6&lt;br/&gt;</w:t>
              <w:br/>
              <w:t>- wydzielenie gruntów pod drogi publiczne, rowerowe i wodne, budowa oraz</w:t>
              <w:br/>
              <w:t>utrzymanie tych dróg&lt;br/&gt;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państwa,&lt;br/&gt;</w:t>
              <w:br/>
              <w:t>-zakładanie i utrzymanie cmentarzy&lt;br/&gt;</w:t>
              <w:br/>
              <w:t>- wydzielenie gruntów pod publiczne dostępne samorządowe: ciągi piesze,</w:t>
              <w:br/>
              <w:t>place, parki, promenady lub bulwary a także ich urządzanie&lt;/p&gt;&lt;/th&gt;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8 Zieleń i urządzenia rekreacyjne §39&lt;br/&gt;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MPZP&lt;br/&gt;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czynnym.&lt;br/&gt;</w:t>
              <w:br/>
              <w:t>-Nasłonecznienie placu zabaw powinno wynosić 4 godziny w dniach</w:t>
              <w:br/>
              <w:t>równonocy od 10-16.&lt;br/&gt;</w:t>
              <w:br/>
              <w:t>- Odległość placów zabaw od okien i pomieszczeń na stały pobyt ludzi</w:t>
              <w:br/>
              <w:t>powinna wynosić co najmniej 10 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§6&lt;br/&gt;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</w:t>
              <w:br/>
              <w:t>&lt;p&gt;ChatGpt:&lt;/p&gt;</w:t>
              <w:br/>
              <w:t>&lt;p&gt;Problematyka usytuowania miejsc do gromadzenia odpadów stałych&lt;/p&gt;</w:t>
              <w:br/>
              <w:t>&lt;p&gt;Lokalizacja:&lt;/p&gt;</w:t>
              <w:br/>
              <w:t>&lt;p&gt;Miejsca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odpadów.&lt;/p&gt;</w:t>
              <w:br/>
              <w:t>&lt;p&gt;Wentylacja:&lt;/p&gt;</w:t>
              <w:br/>
              <w:t>&lt;p&gt;Ważnym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wentylacyjne.&lt;/p&gt;</w:t>
              <w:br/>
              <w:t>&lt;p&gt;Higiena i bezpieczeństwo:&lt;/p&gt;</w:t>
              <w:br/>
              <w:t>&lt;p&gt;Pomieszczenie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chemicznych.&lt;/p&gt;</w:t>
              <w:br/>
              <w:t>&lt;p&gt;Oznakowanie i segregacja:&lt;/p&gt;</w:t>
              <w:br/>
              <w:t>&lt;p&gt;Pomieszczenia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§7&lt;br/&gt;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sąsiednich.&lt;br/&gt;</w:t>
              <w:br/>
              <w:t>- wysokość mierzy się od średniego poziomu przed głównym wejściem do</w:t>
              <w:br/>
              <w:t>budynku&lt;br/&gt;</w:t>
              <w:br/>
              <w:t>- jeżeli wysokość na działkach sąsiednich przebiega tworząc uskok to</w:t>
              <w:br/>
              <w:t>przyjmuje się średnią wartość na analizowanym obszarze.&lt;br/&gt;</w:t>
              <w:br/>
              <w:t>- dopuszcza się ustanowienie innej wysokości&lt;/p&gt;&lt;/th&gt;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uzgadniania projektu budowlanego §4</w:t>
              <w:br/>
              <w:t>BRAK TEGO ROZPORZĄDZENIA W WYKAZIE&lt;/p&gt;</w:t>
              <w:br/>
              <w:t>&lt;p&gt;Uzgodnienia wymagają następujące projekty budowlane:&lt;/p&gt;</w:t>
              <w:br/>
              <w:t>&lt;p&gt;- budynku zawierającego strefę pożarową zakwalifikowaną do kategorii</w:t>
              <w:br/>
              <w:t>zagrożenia ludzi ZL I, ZL II lub ZL V;&lt;/p&gt;</w:t>
              <w:br/>
              <w:t>&lt;p&gt;-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IV;&lt;/p&gt;</w:t>
              <w:br/>
              <w:t>&lt;p&gt;-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pierwsza;&lt;/p&gt;</w:t>
              <w:br/>
              <w:t>&lt;p&gt;-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m2;&lt;/p&gt;</w:t>
              <w:br/>
              <w:t>&lt;p&gt;-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warunków:&lt;/p&gt;</w:t>
              <w:br/>
              <w:t>&lt;p&gt;strefa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MJ/m2,&lt;/p&gt;</w:t>
              <w:br/>
              <w:t>&lt;p&gt;występuje zagrożenie wybuchem,&lt;/p&gt;</w:t>
              <w:br/>
              <w:t>&lt;p&gt;strefa pożarowa produkcyjna lub magazynowa wymienionych obiektów</w:t>
              <w:br/>
              <w:t>budowlanych ma powierzchnię przekraczającą 5.000 m2 i gęstość obciążenia</w:t>
              <w:br/>
              <w:t>ogniowego mniejszą niż 500 MJ/m2;&lt;/p&gt;</w:t>
              <w:br/>
              <w:t>&lt;p&gt;garażu wielopoziomowego oraz garażu zamkniętego o więcej niż 10</w:t>
              <w:br/>
              <w:t>stanowiskach postojowych;&lt;/p&gt;</w:t>
              <w:br/>
              <w:t>&lt;p&gt;obiektu budowlanego objętego obowiązkiem wykonania systemu</w:t>
              <w:br/>
              <w:t>sygnalizacji pożarowej, stałych urządzeń gaśniczych lub dźwiękowego</w:t>
              <w:br/>
              <w:t>systemu ostrzegawczego;&lt;/p&gt;&lt;/th&gt;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src="https://raw.githubusercontent.com/adriansstudia/UB2024-APP/main/images/image10.png"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§5&lt;br/&gt;</w:t>
              <w:br/>
              <w:t>Należy przygotować:&lt;br/&gt;</w:t>
              <w:br/>
              <w:t>- projekt zagospodarowania terenu lub działki&lt;br/&gt;</w:t>
              <w:br/>
              <w:t>- projekt architektoniczno-budowlany&lt;br/&gt;</w:t>
              <w:br/>
              <w:t>- projekt techniczny&lt;br/&gt;</w:t>
              <w:br/>
              <w:t>- załączniki do projektu budowlanego&lt;br/&gt;</w:t>
              <w:br/>
              <w:t>- opinie uzgodnienia i inne dokumenty o których mowa w art. 33 ust. 2</w:t>
              <w:br/>
              <w:t>pkt 1 tj.&lt;br/&gt;</w:t>
              <w:br/>
              <w:t>- oświadczenie właściwego zarządcy drogi o możliwości połączenia z</w:t>
              <w:br/>
              <w:t>drogą&lt;br/&gt;</w:t>
              <w:br/>
              <w:t>- informację bezpieczeństwa i ochrony zdrowia&lt;br/&gt;</w:t>
              <w:br/>
              <w:t>Ustawia PB Art. 33&lt;br/&gt;</w:t>
              <w:br/>
              <w:t>do wniosku PnB należy dołączyć:&lt;br/&gt;</w:t>
              <w:br/>
              <w:t>- projekt zagospodarowania działki oraz PAB&lt;br/&gt;</w:t>
              <w:br/>
              <w:t>- oświadczenie o posiadanym prawie do dysponowania nieruchomością na</w:t>
              <w:br/>
              <w:t>cele budowlane&lt;br/&gt;</w:t>
              <w:br/>
              <w:t>- decyzję o warunkach zabudowy i zagospodarowania terenu&lt;br/&gt;</w:t>
              <w:br/>
              <w:t>- oświadczenie projektanta dotyczące możliwości przyłączenia budynku do</w:t>
              <w:br/>
              <w:t>sieci ciepłownicze&lt;/p&gt;</w:t>
              <w:br/>
              <w:t>&lt;p&gt;Sprawdzić czy objęty teren jest MPZP, jeżeli nie trzeba wystąpić o</w:t>
              <w:br/>
              <w:t>WZ/ULICP&lt;br/&gt;</w:t>
              <w:br/>
              <w:t>Pozyskanie mapy zasadniczej.&lt;br/&gt;</w:t>
              <w:br/>
              <w:t>Badania geotechniczne&lt;br/&gt;</w:t>
              <w:br/>
              <w:t>wystąpienie do gestorów sieci o promesy&lt;/p&gt;</w:t>
              <w:br/>
              <w:t>&lt;p&gt;Warunki zabudowy/ ULICP&lt;br/&gt;</w:t>
              <w:br/>
              <w:t>wystąpienie do gestorów sieci&lt;br/&gt;</w:t>
              <w:br/>
              <w:t>opinia sanepidu&lt;br/&gt;</w:t>
              <w:br/>
              <w:t>uzgodnienia branżowe&lt;br/&gt;</w:t>
              <w:br/>
              <w:t>MDCP&lt;br/&gt;</w:t>
              <w:br/>
              <w:t>Promesa od gestorów&lt;br/&gt;</w:t>
              <w:br/>
              <w:t>Warunki przyłączeniowe do PnB&lt;/p&gt;&lt;/th&gt;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§107&lt;br/&gt;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działki.&lt;br/&gt;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NPS&lt;/p&gt;</w:t>
              <w:br/>
              <w:t>&lt;p&gt;Warstwy na gruncie: Warstwy na stropie:&lt;br/&gt;</w:t>
              <w:br/>
              <w:t>- posadzka -posadzka&lt;br/&gt;</w:t>
              <w:br/>
              <w:t>- płyta betonowa -podkład betonowy&lt;br/&gt;</w:t>
              <w:br/>
              <w:t>-warstwa poślizgowa -warstwa ochronna&lt;br/&gt;</w:t>
              <w:br/>
              <w:t>-izolacja termiczna - izolacja termiczna/akustyczna&lt;br/&gt;</w:t>
              <w:br/>
              <w:t>-podbudowa - paroizolacja&lt;br/&gt;</w:t>
              <w:br/>
              <w:t>-izolacja przeciwwilgociowa -podkład profilujący&lt;br/&gt;</w:t>
              <w:br/>
              <w:t>-podłoże gruntowe -strop&lt;/p&gt;&lt;/th&gt;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src="https://raw.githubusercontent.com/adriansstudia/UB2024-APP/main/images/image22.png" style="width:3.20005in;height:3.35773in"/&gt;&lt;/p&gt;&lt;/th&gt;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nasłonecznienie&lt;br/&gt;</w:t>
              <w:br/>
              <w:t>Dopuszcza się oświetlenie wyłącznie światłem sztucznym jeżeli:&lt;br/&gt;</w:t>
              <w:br/>
              <w:t>oświetlenie dzienne nie jest konieczne lub nie jest wskazane ze względów</w:t>
              <w:br/>
              <w:t>technologicznych&lt;br/&gt;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dziennego.&lt;br/&gt;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okręgowym.&lt;br/&gt;</w:t>
              <w:br/>
              <w:t>Rozporządzenie MPiPS w sprawie przepisów bezpieczeństwa i higieny pracy.</w:t>
              <w:br/>
              <w:t>§25&lt;br/&gt;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sanitarnym.&lt;br/&gt;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1.&lt;br/&gt;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10.&lt;/strong&gt;&lt;/p&gt;&lt;/th&gt;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Rozdział 5 LICP</w:t>
              <w:br/>
              <w:t>i ustalenie WZ w odniesieniu do innych inwestycji Art. 50 pkt. 2&lt;br/&gt;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środowisko&lt;br/&gt;</w:t>
              <w:br/>
              <w:t>- nie wymagają pozwolenia na budowę&lt;/p&gt;&lt;/th&gt;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jakim powinny odpowiadać drogi §45 pkt 5&lt;br/&gt;</w:t>
              <w:br/>
              <w:t>Wysokość stopnia chodnika nie może być większa niż 17,5 a szerokość od</w:t>
              <w:br/>
              <w:t>30 do 35 cm&lt;br/&gt;</w:t>
              <w:br/>
              <w:t>WT Rozdział 4 §68&lt;br/&gt;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(tabelka)&lt;br/&gt;</w:t>
              <w:br/>
              <w:t>Liczba stopni w jednym biegu nie powinna wynosić więcej niż 10.&lt;br/&gt;</w:t>
              <w:br/>
              <w:t>Szerokość stopni zewnętrznych w UP i MW co najmniej 0,35m&lt;/p&gt;&lt;/th&gt;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src="https://raw.githubusercontent.com/adriansstudia/UB2024-APP/main/images/image18.png" style="width:2.33651in;height:3.03492in"/&gt;&lt;/p&gt;&lt;/th&gt;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&lt;p&gt;Ustawa Prawo Budowlane Art. 29, 30&lt;br/&gt;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terminie.&lt;br/&gt;</w:t>
              <w:br/>
              <w:t>- W zgłoszeniu należy określić rodzaj, zakres, miejsce i sposób</w:t>
              <w:br/>
              <w:t>wykonywanych robót budowlanych oraz termin ich rozpoczęcia.&lt;br/&gt;</w:t>
              <w:br/>
              <w:t>Zgłoszenia wymagają m.in. :&lt;br/&gt;</w:t>
              <w:br/>
              <w:t>- docieplenie budynków o wysokości nie przekraczającej 12m&lt;br/&gt;</w:t>
              <w:br/>
              <w:t>- przebudowy budynków których budowa wymaga PnB z wyłączeniem przebudowy</w:t>
              <w:br/>
              <w:t>przegród zewnętrznych oraz elementów konstrukcyjnych.&lt;br/&gt;</w:t>
              <w:br/>
              <w:t>- instalowanie na obiektach urządzeń, w tym antenowych konstrukcji</w:t>
              <w:br/>
              <w:t>wsporczych&lt;/p&gt;&lt;/th&gt;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Garaże dla samochodów osobowych §102&lt;br/&gt;</w:t>
              <w:br/>
              <w:t>- min wysokość 2,2 do spodu konstrukcji, do urządzeń instalacyjnych</w:t>
              <w:br/>
              <w:t>2m.&lt;br/&gt;</w:t>
              <w:br/>
              <w:t>- wrota garażowe min 2,3m i 2m wysokości&lt;br/&gt;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karbowany.&lt;br/&gt;</w:t>
              <w:br/>
              <w:t>- jeżeli jest dla więcej niż 25 samochodów na każdej kondygnacji</w:t>
              <w:br/>
              <w:t>pochylnie dwupasmowe min 5,5 m lub jednopasmowe 2,7m.&lt;br/&gt;</w:t>
              <w:br/>
              <w:t>- jeżeli mniej niż 25 samochodów na kondygnację dopuszcza się wyłącznie</w:t>
              <w:br/>
              <w:t>jednopasmowe pod warunkiem sygnalizacji i kierunków ruchu.&lt;br/&gt;</w:t>
              <w:br/>
              <w:t>- Droga manewrowa min 5m jeżeli stanowiska prostopadle, 4,5m jeżeli</w:t>
              <w:br/>
              <w:t>60st, 3,5m jeżeli 45st. 3m jeżeli równolegle.&lt;br/&gt;</w:t>
              <w:br/>
              <w:t>- odległość między dłuższym bokiem a ścianą min 0,3m, a między słupem a</w:t>
              <w:br/>
              <w:t>ścianą 0,1 m pod warunkiem swobodnego otwarcia drzwi.&lt;br/&gt;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pomieszczeń.&lt;br/&gt;</w:t>
              <w:br/>
              <w:t>- garażu zamkniętym, powyżej 10 stanowisk, należy zapewnić wentylację</w:t>
              <w:br/>
              <w:t>mechaniczną, sterowaną czujkami&lt;/p&gt;&lt;/th&gt;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src="https://raw.githubusercontent.com/adriansstudia/UB2024-APP/main/images/image39.png" style="width:2.46314in;height:2.15893in"/&gt;&lt;/p&gt;</w:t>
              <w:br/>
              <w:t>&lt;p&gt;&lt;img src="https://raw.githubusercontent.com/adriansstudia/UB2024-APP/main/images/image13.png"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src="https://raw.githubusercontent.com/adriansstudia/UB2024-APP/main/images/image25.png" style="width:2.47203in;height:2.14468in"/&gt;&lt;/p&gt;&lt;/th&gt;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&lt;strong&gt;WRÓCIĆ&lt;/strong&gt;&lt;/h2&gt;&lt;/th&gt;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§7.2&lt;br/&gt;</w:t>
              <w:br/>
              <w:t>Na stronie tytułowej zamieszcza się:&lt;br/&gt;</w:t>
              <w:br/>
              <w:t>- nazwę elementu projektu budowlanego którego ona dotyczy&lt;br/&gt;</w:t>
              <w:br/>
              <w:t>-informację zamierzenia budowlanego:&lt;br/&gt;</w:t>
              <w:br/>
              <w:t>- nazwę zamierzenia budowlanego&lt;br/&gt;</w:t>
              <w:br/>
              <w:t>- adres i kategorię obiektu budowlanego&lt;br/&gt;</w:t>
              <w:br/>
              <w:t>- identyfikatory działek ewidencyjnych, na których obiekt jest</w:t>
              <w:br/>
              <w:t>usytuowany&lt;br/&gt;</w:t>
              <w:br/>
              <w:t>- imię nazwisko lub nazwę inwestora oraz jego adres&lt;br/&gt;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zakresu&lt;br/&gt;</w:t>
              <w:br/>
              <w:t>-podpis osoby ww. przy PZT PAB PT w wersji papierowej&lt;br/&gt;</w:t>
              <w:br/>
              <w:t>-jeżeli projekt podlega sprawdzeniu to jak wyżej&lt;br/&gt;</w:t>
              <w:br/>
              <w:t>- jeżeli liczba działek i/lub osób opracowujących nie mieści się na</w:t>
              <w:br/>
              <w:t>jednej stronie dopuszcza się zał. Dos trony tytułowej&lt;br/&gt;</w:t>
              <w:br/>
              <w:t>- w przypadku podziału na tomy umieszcza się numer tomu z informacją o</w:t>
              <w:br/>
              <w:t>łącznej liczbie tomów&lt;/p&gt;&lt;/th&gt;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8 Instalacja elektryczna §180&lt;br/&gt;</w:t>
              <w:br/>
              <w:t>- w budynkach w których zanik napięcia może spowodować zagrożenie życia</w:t>
              <w:br/>
              <w:t>ludzi należy zasilać z co najmniej dwóch niezależnych ścieżek.&lt;br/&gt;</w:t>
              <w:br/>
              <w:t>- Awaryjne oświetlenie zapasowe w których po zaniku oświetlenia istnieje</w:t>
              <w:br/>
              <w:t>konieczność kontynuowania czynności w sposób niezmieniony.&lt;br/&gt;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ewakuacyjnych.&lt;br/&gt;</w:t>
              <w:br/>
              <w:t>AWE powinno działać przez co najmniej 1 godzinę&lt;br/&gt;</w:t>
              <w:br/>
              <w:t>&lt;br/&gt;</w:t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gazów&lt;br/&gt;</w:t>
              <w:br/>
              <w:t>&lt;br/&gt;</w:t>
              <w:br/>
              <w:t>PWP należy stosować w budynkach przekraczających 1000m3. Powinien być</w:t>
              <w:br/>
              <w:t>umieszczony w pobliżu głównego wyjścia i odpowiednio oznakowany&lt;br/&gt;</w:t>
              <w:br/>
              <w:t>&lt;br/&gt;</w:t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4 schody i pochylnie&lt;br/&gt;</w:t>
              <w:br/>
              <w:t>375cm:15cm=25 st&lt;br/&gt;</w:t>
              <w:br/>
              <w:t>szerokość biegu 0,6m-100os proporcjonalnie 1,872m na 312 osób ale bym</w:t>
              <w:br/>
              <w:t>przyjął 2,4m&lt;/p&gt;&lt;/th&gt;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przeciwpożarowego zaopatrzenia w wodę</w:t>
              <w:br/>
              <w:t>oraz dróg publicznych&lt;br/&gt;</w:t>
              <w:br/>
              <w:t>Rozdział 6.&lt;br/&gt;</w:t>
              <w:br/>
              <w:t>Drogi pożarowe o utwardzonej nawierzchni należy zapewnić:&lt;br/&gt;</w:t>
              <w:br/>
              <w:t>- budynku ZL I i ZL II&lt;br/&gt;</w:t>
              <w:br/>
              <w:t>- budynku SW W WW zawierającego strefę ZL III ZL IV ZLV&lt;br/&gt;</w:t>
              <w:br/>
              <w:t>- budynku PM jeżeli Q &amp;lt;500 MJ/m2 i powierzchnia strefa pożarowa</w:t>
              <w:br/>
              <w:t>1000m2 lub jest strefa zagrożona wybuchem&lt;br/&gt;</w:t>
              <w:br/>
              <w:t>- budynku PM jeżeli Q &amp;lt;500 MJ/m2 i powierzchnia przekracza</w:t>
              <w:br/>
              <w:t>20000m2&lt;br/&gt;</w:t>
              <w:br/>
              <w:t>- budynku N ZL III powyżej 1000m2 nadziemna inna niż 1, ZL V mająca</w:t>
              <w:br/>
              <w:t>ponad 50 miejsc noclegowych&lt;/p&gt;&lt;/th&gt;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w zestawie 23.&lt;/p&gt;&lt;/th&gt;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&lt;p&gt;Aaaa&lt;/p&gt;&lt;/th&gt;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src="https://raw.githubusercontent.com/adriansstudia/UB2024-APP/main/images/image1.png" style="width:2.36672in;height:2.34883in"/&gt;&lt;/p&gt;&lt;/th&gt;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25.&lt;/strong&gt;&lt;/p&gt;&lt;/th&gt;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Rozdział 1 usytuowanie budynku&lt;br/&gt;</w:t>
              <w:br/>
              <w:t>- 4m od granicy ścianą z otworami, 3 m ścianą bez otworów.&lt;br/&gt;</w:t>
              <w:br/>
              <w:t>-1,5 m daszki gzymsu&lt;br/&gt;</w:t>
              <w:br/>
              <w:t>Jeżeli MPZP dopuszcza to budynek może być 1,5m.&lt;br/&gt;</w:t>
              <w:br/>
              <w:t>Odległości do całkowicie podziemnej części budynku nie ustala się.&lt;br/&gt;</w:t>
              <w:br/>
              <w:t>Zachowanie tych odległości nie jest wymagane gdy sąsiaduje się z działka</w:t>
              <w:br/>
              <w:t>drogową.&lt;br/&gt;</w:t>
              <w:br/>
              <w:t>&lt;br/&gt;</w:t>
              <w:br/>
              <w:t>Odległość budynku ze względu na nasłonecznienie.&lt;/p&gt;&lt;/th&gt;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&lt;p&gt;Prawo Budowlane Art. 30b.&lt;br/&gt;</w:t>
              <w:br/>
              <w:t>- Rozbiórkę można rozpocząć po uzyskaniu decyzji na rozbiórkę, wydaje ją</w:t>
              <w:br/>
              <w:t>organ AAB.&lt;br/&gt;</w:t>
              <w:br/>
              <w:t>Do wniosku na rozbiórkę dołącza się:&lt;br/&gt;</w:t>
              <w:br/>
              <w:t>-zgodę właściciela obiektu lub jej kopię.&lt;br/&gt;</w:t>
              <w:br/>
              <w:t>- szkic usytuowania obiektu budowlanego&lt;br/&gt;</w:t>
              <w:br/>
              <w:t>- opis zakresu i sposobu przeprowadzenia robót rozbiórkowych&lt;br/&gt;</w:t>
              <w:br/>
              <w:t>- opis sposobu zapewnienia bezpieczeństwa ludzi i mienia&lt;br/&gt;</w:t>
              <w:br/>
              <w:t>- pozwolenia uzgodnienia opinie i inne dokumenty których wniosek wynika</w:t>
              <w:br/>
              <w:t>z odrębnych przepisów&lt;br/&gt;</w:t>
              <w:br/>
              <w:t>- projekt rozbiórki lub jego kopię&lt;br/&gt;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wysokości.&lt;br/&gt;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33.&lt;/strong&gt;&lt;/p&gt;&lt;/th&gt;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&lt;p&gt;PB Art. 55 i Art. 57&lt;br/&gt;</w:t>
              <w:br/>
              <w:t>Pozwolenie na użytkowanie należy uzyskać jeżeli:&lt;br/&gt;</w:t>
              <w:br/>
              <w:t>-budynek należy do kategorii V, IX-XVI, XVIII, XX,XXII, XXIV, XXVII,</w:t>
              <w:br/>
              <w:t>XXVIII-XXX&lt;br/&gt;</w:t>
              <w:br/>
              <w:t>-przystąpienie do użytkowania ma nastąpić przed wykonaniem wszystkich</w:t>
              <w:br/>
              <w:t>robót budowlanych&lt;br/&gt;</w:t>
              <w:br/>
              <w:t>&lt;br/&gt;</w:t>
              <w:br/>
              <w:t>Do zawiadomienia o zakończeniu budowy lub uzyskania pozwolenia na</w:t>
              <w:br/>
              <w:t>użytkowanie należy dołączyć:&lt;br/&gt;</w:t>
              <w:br/>
              <w:t>- oryginał dziennika budowy&lt;br/&gt;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nieruchomości.&lt;br/&gt;</w:t>
              <w:br/>
              <w:t>-protokoły badań i sprawdzeń: przyłączy i instalacji, zapewniających</w:t>
              <w:br/>
              <w:t>użytkowanie obiektu budowlanego zgodnie z przeznaczeniem&lt;br/&gt;</w:t>
              <w:br/>
              <w:t>-dokumentację geodezyjną, z inwentaryzacją powykonawczą&lt;br/&gt;</w:t>
              <w:br/>
              <w:t>- potwierdzenie zgodnie z odrębnymi przepisami, odbioru wykonanych</w:t>
              <w:br/>
              <w:t>przyłączy&lt;/p&gt;&lt;/th&gt;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&lt;p&gt;PB §193&lt;br/&gt;</w:t>
              <w:br/>
              <w:t>- co najmniej jeden z dźwigów powinien powinien być przystosowany do</w:t>
              <w:br/>
              <w:t>przewozu mebli, chorych na noszach i osób niepełnosprawnych.&lt;br/&gt;</w:t>
              <w:br/>
              <w:t>- dostęp do dźwigu powinien być zapewniony z każdej kondygnacji</w:t>
              <w:br/>
              <w:t>użytkowej.&lt;br/&gt;</w:t>
              <w:br/>
              <w:t>- różnica między podłogą dźwigu a podłogą kondygnacji nie powinna być</w:t>
              <w:br/>
              <w:t>większa niż 0,02m&lt;br/&gt;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§181&lt;br/&gt;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źródeł.&lt;br/&gt;</w:t>
              <w:br/>
              <w:t>W kinach teatrach należy stosować oświetlenie awaryjne.&lt;/p&gt;&lt;/th&gt;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§253&lt;br/&gt;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ogólnej.&lt;br/&gt;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ppoż.&lt;br/&gt;</w:t>
              <w:br/>
              <w:t>Ściany i stropy powinny mieć klasę odporności wymaganą dla budynku</w:t>
              <w:br/>
              <w:t>zgodnie z §216&lt;br/&gt;</w:t>
              <w:br/>
              <w:t>Szyb dźwigu dla ekip powinien być wyposażony w urządzenia zapobiegające</w:t>
              <w:br/>
              <w:t>zadymieniu.&lt;/p&gt;&lt;/th&gt;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&lt;p&gt;Odległość miejsca gromadzenia odpadów co najmniej 10 m- od okien i</w:t>
              <w:br/>
              <w:t>drzwi na stały pobyt ludzi&lt;br/&gt;</w:t>
              <w:br/>
              <w:t>3m od granicy działki&lt;br/&gt;</w:t>
              <w:br/>
              <w:t>10 m od placów zabaw i miejsc rekreacji.&lt;br/&gt;</w:t>
              <w:br/>
              <w:t>Zachowanie w odległości nie jest wymagane jeżeli stykają się z podobnymi</w:t>
              <w:br/>
              <w:t>na działce sąsiedniej.&lt;br/&gt;</w:t>
              <w:br/>
              <w:t>W przypadku zabudowy jednorodzinnej, zagrodowej, odległości nie określa</w:t>
              <w:br/>
              <w:t>się.&lt;/p&gt;&lt;/th&gt;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 podstawie średniej wartości szerokości elewacji frontowych</w:t>
              <w:br/>
              <w:t>istniejącej zabudowy na działkach w obszarze analizowanym z tolerancją</w:t>
              <w:br/>
              <w:t>ok 20%&lt;/p&gt;&lt;/th&gt;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Neufert - urządzenia sportowe&lt;/p&gt;&lt;/li&gt;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budynek mieszkalny, więc mimo, że powyżej 12 m to niski i</w:t>
              <w:br/>
              <w:t>ZL IV&lt;/p&gt;&lt;/li&gt;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&lt;li&gt;&lt;p&gt;Rozp. o samorządach + Prawo Budowlane rozdział 10 + o OC&lt;/p&gt;&lt;/li&gt;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85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projektowa, omówić wszystko związane z ppoż włącznie z</w:t>
              <w:br/>
              <w:t>PZT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&lt;li&gt;&lt;p&gt;omówione, ZL II + PM dzielone na dwie strefy PM (hala + pom.</w:t>
              <w:br/>
              <w:t>elektr.). , PZT - brak drogi ppoż.; rzuty - klatka -niewydzielona,</w:t>
              <w:br/>
              <w:t>dojście max 30m., w tym max 20m na poziomie.&lt;/p&gt;&lt;/li&gt;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86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budowlana, omówić chronologicznie etapy konstrukcji budynku +</w:t>
              <w:br/>
              <w:t>szkice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&lt;h1 id="section"&gt;&lt;img src="https://raw.githubusercontent.com/adriansstudia/UB2024-APP/main/images/image19.jpeg" style="width:2.40838in;height:1.20033in"/&gt;&lt;/h1&gt;&lt;/th&gt;</w:t>
            </w:r>
          </w:p>
        </w:tc>
      </w:tr>
      <w:tr>
        <w:tc>
          <w:tcPr>
            <w:tcW w:type="dxa" w:w="1440"/>
          </w:tcPr>
          <w:p>
            <w:r>
              <w:br/>
              <w:t>88</w:t>
              <w:br/>
            </w:r>
          </w:p>
        </w:tc>
        <w:tc>
          <w:tcPr>
            <w:tcW w:type="dxa" w:w="1440"/>
          </w:tcPr>
          <w:p>
            <w:r>
              <w:br/>
              <w:t>Dokumenty</w:t>
              <w:br/>
              <w:t>potrzebne do wniosku o pozwolenie na rozbiórkę (zapytali kiedy jest</w:t>
              <w:br/>
              <w:t xml:space="preserve">wymagane pozwolenie na rozbiórkę). 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&lt;p&gt;Dołącza się zgodę właściciela, szkic usytuowania, opis zakresu i</w:t>
              <w:br/>
              <w:t>sposobu prowadzenia prac, opis sposobu zapewnienia bezpieczeństwa ludzi</w:t>
              <w:br/>
              <w:t>i mienia, wymagane pozwolenia i uzgodnienia, projekt rozbiórki (jak</w:t>
              <w:br/>
              <w:t>wymagany)&lt;/p&gt;</w:t>
              <w:br/>
              <w:t>&lt;p&gt;Nie wymaga pozwolenia jak jest niższy budynek niż 8 m i odległość do</w:t>
              <w:br/>
              <w:t>granicy mniejsza niż połowa wysokości i jak nie wymaga pozwolenia na</w:t>
              <w:br/>
              <w:t>budowę + artykuł 31 PB&lt;/p&gt;&lt;/th&gt;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89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mieszkanie dla paru małżonków z których jedno jest</w:t>
              <w:br/>
              <w:t>niepełnosprawne.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id="section-1"&gt;&lt;/h2&gt;</w:t>
              <w:br/>
              <w:t>&lt;h2 id="section-2"&gt;&lt;img src="https://raw.githubusercontent.com/adriansstudia/UB2024-APP/main/images/image35.jpeg" style="width:2.40838in;height:1.20033in"/&gt;&lt;/h2&gt;&lt;/th&gt;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90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inwestycja nie wymagają decyzji o warunkach zabudowy lub decyzji o</w:t>
              <w:br/>
              <w:t>lokalizacji inwestycji celu publicznego.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&lt;li&gt;&lt;p&gt;Jak jest MPZP&lt;/p&gt;&lt;/li&gt;</w:t>
              <w:br/>
              <w:t>&lt;/ul&gt;</w:t>
              <w:br/>
              <w:t>&lt;ul&gt;</w:t>
              <w:br/>
              <w:t>&lt;li&gt;&lt;p&gt;Decyzja o Inwestycji celu publ - Ustawa Planów. i zag.</w:t>
              <w:br/>
              <w:t>prz:&lt;/p&gt;&lt;/li&gt;</w:t>
              <w:br/>
              <w:t>&lt;/ul&gt;</w:t>
              <w:br/>
              <w:t>&lt;p&gt;Art. 50. [Zasady lokalizacji inwestycji celu publicznego]&lt;/p&gt;</w:t>
              <w:br/>
              <w:t>&lt;p&gt;2.&lt;/p&gt;</w:t>
              <w:br/>
              <w:t>&lt;p&gt;Nie wymagają wydania decyzji o ustaleniu lokalizacji inwestycji</w:t>
              <w:br/>
              <w:t>celu&lt;/p&gt;</w:t>
              <w:br/>
              <w:t>&lt;p&gt;publicznego roboty budowlane:&lt;/p&gt;</w:t>
              <w:br/>
              <w:t>&lt;p&gt;1)&lt;/p&gt;</w:t>
              <w:br/>
              <w:t>&lt;p&gt;polegające na remoncie, montażu lub przebudowie, jeżeli nie</w:t>
              <w:br/>
              <w:t>powodują&lt;/p&gt;</w:t>
              <w:br/>
              <w:t>&lt;p&gt;zmiany sposobu zagospodarowania terenu i użytkowania obiektu&lt;/p&gt;</w:t>
              <w:br/>
              <w:t>&lt;p&gt;budowlanego oraz nie zmieniają jego formy architektonicznej, a także</w:t>
              <w:br/>
              <w:t>nie są&lt;/p&gt;</w:t>
              <w:br/>
              <w:t>&lt;p&gt;zaliczone do przedsięwzięć􀅿 wymagających przeprowadzenia</w:t>
              <w:br/>
              <w:t>postępowania&lt;/p&gt;</w:t>
              <w:br/>
              <w:t>&lt;p&gt;w sprawie oceny oddziaływania na 􀉸środowisko, w rozumieniu przepis􀈲w</w:t>
              <w:br/>
              <w:t>o&lt;/p&gt;</w:t>
              <w:br/>
              <w:t>&lt;p&gt;ochronie 􀉸środowiska, albo&lt;/p&gt;</w:t>
              <w:br/>
              <w:t>&lt;p&gt;2)&lt;/p&gt;</w:t>
              <w:br/>
              <w:t>&lt;p&gt;niewymagające pozwolenia na budowę.&lt;/p&gt;</w:t>
              <w:br/>
              <w:t>&lt;ul&gt;</w:t>
              <w:br/>
              <w:t>&lt;li&gt;&lt;p&gt;DWZ - nie wymagana jest jak nie zmienia zagospodarowania terenu</w:t>
              <w:br/>
              <w:t>(np. remont) albo jest to tymczasowa zmiana terenu trwająca krócej niż</w:t>
              <w:br/>
              <w:t>rok.&lt;/p&gt;&lt;/li&gt;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91</w:t>
              <w:br/>
            </w:r>
          </w:p>
        </w:tc>
        <w:tc>
          <w:tcPr>
            <w:tcW w:type="dxa" w:w="1440"/>
          </w:tcPr>
          <w:p>
            <w:r>
              <w:br/>
              <w:t>PROJEKTOWA:</w:t>
              <w:br/>
              <w:t>jakie problemy przy projektowaniu budynku wielorodzinnego</w:t>
              <w:br/>
              <w:t>napotkałam.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92</w:t>
              <w:br/>
            </w:r>
          </w:p>
        </w:tc>
        <w:tc>
          <w:tcPr>
            <w:tcW w:type="dxa" w:w="1440"/>
          </w:tcPr>
          <w:p>
            <w:r>
              <w:br/>
              <w:t>BUDOWA:</w:t>
              <w:br/>
              <w:t>jakie prace i procedury były związane z budową nabrzeża i stanowisk</w:t>
              <w:br/>
              <w:t>linowych. (procedury chodziło o odbiorowe ja się zasugerowałam że</w:t>
              <w:br/>
              <w:t>administracyjne)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94</w:t>
              <w:br/>
            </w:r>
          </w:p>
        </w:tc>
        <w:tc>
          <w:tcPr>
            <w:tcW w:type="dxa" w:w="1440"/>
          </w:tcPr>
          <w:p>
            <w:r>
              <w:br/>
              <w:t>PZT</w:t>
              <w:br/>
              <w:t>z budynkiem jednorodzinnym - wrysować szczelny zbiornik na nieczystości</w:t>
              <w:br/>
              <w:t>i studnię kopaną. podać odległości od drogi, granicy działki, budynku i</w:t>
              <w:br/>
              <w:t>wzajemne.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95</w:t>
              <w:br/>
            </w:r>
          </w:p>
        </w:tc>
        <w:tc>
          <w:tcPr>
            <w:tcW w:type="dxa" w:w="1440"/>
          </w:tcPr>
          <w:p>
            <w:r>
              <w:br/>
              <w:t>Omówić ocieplenie</w:t>
              <w:br/>
              <w:t>budynków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 12 m bez zgłoszenia, 12 - 25 zgłoszenie, powyżej 25 -</w:t>
              <w:br/>
              <w:t>pozwolenie&lt;/p&gt;</w:t>
              <w:br/>
              <w:t>&lt;p&gt;Powyżej 25% ocieplenia trzeba zapewnić spełnienie WT&lt;/p&gt;</w:t>
              <w:br/>
              <w:t>&lt;p&gt;Powyżej 25 m - niepalne (wełna)&lt;/p&gt;&lt;/th&gt;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96</w:t>
              <w:br/>
            </w:r>
          </w:p>
        </w:tc>
        <w:tc>
          <w:tcPr>
            <w:tcW w:type="dxa" w:w="1440"/>
          </w:tcPr>
          <w:p>
            <w:r>
              <w:br/>
              <w:t>prawa i</w:t>
              <w:br/>
              <w:t>obowiązki architekta - nadzór autorski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&lt;p&gt;Prawa i obowiązki z PB. NA jest obowiązkiem projektanta, może być do</w:t>
              <w:br/>
              <w:t>niego zobowiązany przez inwestora, brak wykonywania NA skutkuje</w:t>
              <w:br/>
              <w:t>pociągnięciem do odpowiedzialności zawodowej.&lt;/p&gt;&lt;/th&gt;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97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 - omówić p.poż (bud. mieszkalny z garażem podziemnym +</w:t>
              <w:br/>
              <w:t>pzt)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98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 - omówić roboty i odbiory do stanu "0" w</w:t>
              <w:br/>
              <w:t>budynku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100</w:t>
              <w:br/>
            </w:r>
          </w:p>
        </w:tc>
        <w:tc>
          <w:tcPr>
            <w:tcW w:type="dxa" w:w="1440"/>
          </w:tcPr>
          <w:p>
            <w:r>
              <w:br/>
              <w:t>Narysowany</w:t>
              <w:br/>
              <w:t>był budynek z 4 kondygnacjami naziemnymi mieszkalnym i jedna podziemna -</w:t>
              <w:br/>
              <w:t>garażem. Określić klasę budynku, klasę odporności ogniowej głównej</w:t>
              <w:br/>
              <w:t>konstrukcji i dachu, długość dojść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N, reszta z WT&lt;/p&gt;&lt;/th&gt;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101</w:t>
              <w:br/>
            </w:r>
          </w:p>
        </w:tc>
        <w:tc>
          <w:tcPr>
            <w:tcW w:type="dxa" w:w="1440"/>
          </w:tcPr>
          <w:p>
            <w:r>
              <w:br/>
              <w:t>Kiedy w</w:t>
              <w:br/>
              <w:t>projekcie budowlanym nie trzeba PZT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&lt;p&gt;Art. 34.&lt;/p&gt;</w:t>
              <w:br/>
              <w:t>&lt;p&gt;3.&lt;/p&gt;</w:t>
              <w:br/>
              <w:t>&lt;p&gt;Projekt budowlany zawiera:&lt;/p&gt;</w:t>
              <w:br/>
              <w:t>&lt;p&gt;1)&lt;/p&gt;</w:t>
              <w:br/>
              <w:t>&lt;p&gt;projekt zagospodarowania działki lub terenu sporządzony na</w:t>
              <w:br/>
              <w:t>aktualnej&lt;/p&gt;</w:t>
              <w:br/>
              <w:t>&lt;p&gt;mapie do celów projektowych lub jej kopii, obejmujący:&lt;/p&gt;</w:t>
              <w:br/>
              <w:t>&lt;p&gt;3a.&lt;/p&gt;</w:t>
              <w:br/>
              <w:t>&lt;p&gt;Przepisu ust. 3 pkt 1 nie stosuje się do projektu budowlanego</w:t>
              <w:br/>
              <w:t>przebudowy lub&lt;/p&gt;</w:t>
              <w:br/>
              <w:t>&lt;p&gt;montażu obiektu budowlanego, jeżeli, zgodnie z przepisami o&lt;/p&gt;</w:t>
              <w:br/>
              <w:t>&lt;p&gt;zagospodarowaniu przestrzennym, nie jest wymagane ustalenie</w:t>
              <w:br/>
              <w:t>warunków&lt;/p&gt;</w:t>
              <w:br/>
              <w:t>&lt;p&gt;zabudowy i zagospodarowania terenu.&lt;/p&gt;&lt;/th&gt;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102</w:t>
              <w:br/>
            </w:r>
          </w:p>
        </w:tc>
        <w:tc>
          <w:tcPr>
            <w:tcW w:type="dxa" w:w="1440"/>
          </w:tcPr>
          <w:p>
            <w:r>
              <w:br/>
              <w:t>Przesłanianie,</w:t>
              <w:br/>
              <w:t>nasłonecznienie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src="https://raw.githubusercontent.com/adriansstudia/UB2024-APP/main/images/image12.png" style="width:2.35029in;height:2.00675in"/&gt;&lt;/p&gt;&lt;/th&gt;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104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105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106</w:t>
              <w:br/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&lt;p&gt;Paroizolacja - tradycyjna - opóźniacz pary np folia PE&lt;/p&gt;</w:t>
              <w:br/>
              <w:t>&lt;ul&gt;</w:t>
              <w:br/>
              <w:t>&lt;li&gt;&lt;p&gt;bitumiczna i aluminiowa - bariery parowe - zupełnie</w:t>
              <w:br/>
              <w:t>szczelne&lt;/p&gt;&lt;/li&gt;</w:t>
              <w:br/>
              <w:t>&lt;/ul&gt;</w:t>
              <w:br/>
              <w:t>&lt;ul&gt;</w:t>
              <w:br/>
              <w:t>&lt;li&gt;&lt;p&gt;aktywna - regulator pary - dwie/trzy warstwy polipropylenu -</w:t>
              <w:br/>
              <w:t>gromadzi nadmiar wilgoci i stopniowo go oddaje - pod warstwą</w:t>
              <w:br/>
              <w:t>dachu&lt;/p&gt;&lt;/li&gt;</w:t>
              <w:br/>
              <w:t>&lt;/ul&gt;</w:t>
              <w:br/>
              <w:t>&lt;p&gt;Drenaż powierzchniowy:&lt;/p&gt;</w:t>
              <w:br/>
              <w:t>&lt;ul&gt;</w:t>
              <w:br/>
              <w:t>&lt;li&gt;&lt;p&gt;od wewnętrznej strony ławy, pod podłogą na gruncie&lt;/p&gt;&lt;/li&gt;</w:t>
              <w:br/>
              <w:t>&lt;/ul&gt;</w:t>
              <w:br/>
              <w:t>&lt;p&gt;&lt;img src="https://raw.githubusercontent.com/adriansstudia/UB2024-APP/main/images/image26.png" style="width:2.47018in;height:1.54452in"/&gt;&lt;/p&gt;</w:t>
              <w:br/>
              <w:t>&lt;ul&gt;</w:t>
              <w:br/>
              <w:t>&lt;li&gt;&lt;p&gt;Podobnie, jak przy drenażu opaskowym, przewody drenarskie</w:t>
              <w:br/>
              <w:t>(sączki) układamy w obsypce filtracyjnej z zastosowaniem</w:t>
              <w:br/>
              <w:t>geowłókniny.&lt;/p&gt;&lt;/li&gt;</w:t>
              <w:br/>
              <w:t>&lt;/ul&gt;</w:t>
              <w:br/>
              <w:t>&lt;ul&gt;</w:t>
              <w:br/>
              <w:t>&lt;li&gt;&lt;p&gt;wykonuje się przy wysokim poziomie wód gruntowych i</w:t>
              <w:br/>
              <w:t>niekorzystnych warunkach glebowych. Ma za zadanie odprowadzać nadmiar</w:t>
              <w:br/>
              <w:t>wody gromadzącej się przy ławach fundamentowych. Żeby nie zalało</w:t>
              <w:br/>
              <w:t>piwnicy&lt;/p&gt;&lt;/li&gt;</w:t>
              <w:br/>
              <w:t>&lt;li&gt;&lt;p&gt;wykorzystuje się rurę drenarską z dziurkami&lt;/p&gt;&lt;/li&gt;</w:t>
              <w:br/>
              <w:t>&lt;li&gt;&lt;p&gt;można połączyć z systemem drenażu opaskowego:&lt;/p&gt;&lt;/li&gt;</w:t>
              <w:br/>
              <w:t>&lt;/ul&gt;</w:t>
              <w:br/>
              <w:t>&lt;p&gt;&lt;img src="https://raw.githubusercontent.com/adriansstudia/UB2024-APP/main/images/image2.png" style="width:2.31842in;height:1.45274in"/&gt;&lt;/p&gt;&lt;/th&gt;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107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108</w:t>
              <w:br/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110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hali sportowej, zakropkowane miejsce z boku wym. 30.25m x 4.975m, w</w:t>
              <w:br/>
              <w:t>którym należy zaprojektować trybuny dla 150 osób, w tym 135 uczniów, 10</w:t>
              <w:br/>
              <w:t>VIP ów oraz 5 osób niepełnosprawnych. Dodatkowo należy wskazać miejsce</w:t>
              <w:br/>
              <w:t>sędziego. Omówić przyjęte rozwiązania.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&lt;p&gt;261 WT&lt;/p&gt;</w:t>
              <w:br/>
              <w:t>&lt;p&gt;Pomieszczenia przeznaczone do jednoczesnego przebywania ponad 200</w:t>
              <w:br/>
              <w:t>osób dorosłych lub 100 dzieci, w których miejsca do siedzenia są</w:t>
              <w:br/>
              <w:t>ustawione w rzędach, powinny mieć:&lt;/p&gt;</w:t>
              <w:br/>
              <w:t>&lt;ul&gt;</w:t>
              <w:br/>
              <w:t>&lt;li&gt;&lt;p&gt;fotele i inne siedzenia trudno zapalne&lt;/p&gt;&lt;/li&gt;</w:t>
              <w:br/>
              <w:t>&lt;/ul&gt;</w:t>
              <w:br/>
              <w:t>&lt;ul&gt;</w:t>
              <w:br/>
              <w:t>&lt;li&gt;&lt;p&gt;szerokość przejść pomiędzy rzędami siedzeń nie mniejszą niż 0,45</w:t>
              <w:br/>
              <w:t>m, przy czym odległość tę należy ustalać, biorąc pod uwagę odstęp między</w:t>
              <w:br/>
              <w:t>stałymi elementami siedzeń;&lt;/p&gt;&lt;/li&gt;</w:t>
              <w:br/>
              <w:t>&lt;li&gt;&lt;p&gt;3) liczbę siedzeń w rzędzie nie większą niż 16 pomiędzy</w:t>
              <w:br/>
              <w:t>przejściami oraz 8 w rzędzie przyściennym, przy czym dopuszcza się</w:t>
              <w:br/>
              <w:t>zwiększenie liczby miejsc w rzędach odpowiednio do 40 i 20 pod warunkiem</w:t>
              <w:br/>
              <w:t>zwiększenia odstępu między rzędami siedzeń o 1 cm na każde dodatkowe</w:t>
              <w:br/>
              <w:t>siedzenie odpowiednio powyżej 16 lub 8;&lt;/p&gt;&lt;/li&gt;</w:t>
              <w:br/>
              <w:t>&lt;li&gt;&lt;p&gt;4) szerokość przejść komunikacyjnych nie mniejszą niż 1,2 m przy</w:t>
              <w:br/>
              <w:t>liczbie osób do 150, a przy większej ich liczbie szerokość tę należy</w:t>
              <w:br/>
              <w:t>zwiększyć proporcjonalnie o 0,6 m na 100 osób;&lt;/p&gt;&lt;/li&gt;</w:t>
              <w:br/>
              <w:t>&lt;li&gt;&lt;p&gt;5) rzędy siedzeń lub ławek trwale umocowane do podłogi albo</w:t>
              <w:br/>
              <w:t>siedzenia sztywno łączone ze sobą w rzędy oraz między rzędami.&lt;/p&gt;&lt;/li&gt;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111</w:t>
              <w:br/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użyteczności publicznej, który posiada różnice w poziomie posadzek.</w:t>
              <w:br/>
              <w:t>Omówić jakie wymagania musi spełnić ze względu dostępności dla osób</w:t>
              <w:br/>
              <w:t>niepełnosprawnych aby otrzymał pozwolenie na budowę.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&lt;p&gt;Rozwiązania: pochylnie (zgodnie z WT), kontrastujący kolor stopni, w</w:t>
              <w:br/>
              <w:t>przypadku braku pochylni windy, platformy, łazienki 150x150, windy 1,1m</w:t>
              <w:br/>
              <w:t>x1,4m, tablica przyzywowa poręcze&lt;/p&gt;&lt;/th&gt;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112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temat oświetlenia światłem dziennym pomieszczeń.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&lt;p&gt;⅛ pow. podłogi w na stały pobyt ludzi, 1/12 w pozostałych.</w:t>
              <w:br/>
              <w:t>Przesłanianie, zacienianie. Dla mieszkań dwupokojowych dla jednego</w:t>
              <w:br/>
              <w:t>pomieszczenie 3 h 7-17, w zabudowie śródmiejskiej 1,5 h.&lt;/p&gt;&lt;/th&gt;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114</w:t>
              <w:br/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tymczasowego obniżenia poziomu wody gruntowej w wykopie. (Trzeba</w:t>
              <w:br/>
              <w:t>pamiętać też o mrożeniu, tą metodę zapomniałam)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&lt;li&gt;&lt;p&gt;pompy do odwodnienia wykopu.&lt;/p&gt;&lt;/li&gt;</w:t>
              <w:br/>
              <w:t>&lt;li&gt;&lt;p&gt;Istnieją dwa podstawowe sposoby obniżania zwierciadła wody w</w:t>
              <w:br/>
              <w:t>dołach fundamentowych. Pierwszy polega na pompowaniu wody bezpośrednio z</w:t>
              <w:br/>
              <w:t>wykopu ogrodzonego ściankami szczelnymi, drugi - na wytworzeniu krzywej</w:t>
              <w:br/>
              <w:t>depresyjnej przez pompowanie wody z urządzeń rozmieszczonych na zewnątrz</w:t>
              <w:br/>
              <w:t>wykopu. Mogą to być studnie lub filtry igłowe&lt;/p&gt;&lt;/li&gt;</w:t>
              <w:br/>
              <w:t>&lt;/ul&gt;</w:t>
              <w:br/>
              <w:t>&lt;p&gt;Zwierciadło wód gruntowych można czasowo obniżyć za pomocą: drenów,</w:t>
              <w:br/>
              <w:t>studni depresyjnych, igłofiltrów. Powyższe metody znajdują swoje</w:t>
              <w:br/>
              <w:t>zastosowanie w następujących przypadkach:&lt;/p&gt;</w:t>
              <w:br/>
              <w:t>&lt;ul&gt;</w:t>
              <w:br/>
              <w:t>&lt;li&gt;&lt;p&gt;Drenaże (metoda powierzchniowa) – znajdują zastosowanie w</w:t>
              <w:br/>
              <w:t>przypadku odwodnienia dużej powierzchni. Zarówno wody gruntowe, jak i</w:t>
              <w:br/>
              <w:t>wody opadowe przejmują dreny, które przekazują ją następnie do</w:t>
              <w:br/>
              <w:t>zbieraczy. Jest to najprostsza a zarazem najtańsza metoda.&lt;/p&gt;&lt;/li&gt;</w:t>
              <w:br/>
              <w:t>&lt;/ul&gt;</w:t>
              <w:br/>
              <w:t>&lt;p&gt;&lt;img alt="obniżenie zwierciadła wód gruntowych" src="https://raw.githubusercontent.com/adriansstudia/UB2024-APP/main/images/image17.png" style="width:2.54995in;height:1.94189in"/&gt;Obniżenie zwierciadła wód</w:t>
              <w:br/>
              <w:t>gruntowych metodą drenażu: 1 – grunt nośny, 2 – drenaż.&lt;/p&gt;</w:t>
              <w:br/>
              <w:t>&lt;ul&gt;</w:t>
              <w:br/>
              <w:t>&lt;li&gt;&lt;p&gt;Studnie depresyjne – znajdują zastosowanie w przypadku głębokich</w:t>
              <w:br/>
              <w:t>wykopów oraz gruntów o dużej przepuszczalności. Ilość studni uzależniona</w:t>
              <w:br/>
              <w:t>jest od wielkości wykopu, jak i od warunków hydrogeologicznych. Metoda</w:t>
              <w:br/>
              <w:t>polega na pompowaniu wody zbierającej się w odwiertach. W tym celu</w:t>
              <w:br/>
              <w:t>stosuje się pompy głębinowe. Obniżenie poziomu wód gruntowych powoduje</w:t>
              <w:br/>
              <w:t>tzw. lej depresyjny w zasięgu wykonanego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src="https://raw.githubusercontent.com/adriansstudia/UB2024-APP/main/images/image30.png" style="width:2.40412in;height:3.38762in"/&gt;Obniżenie zwierciadła wód</w:t>
              <w:br/>
              <w:t>gruntowych metodą studni: 1 – fundament, 2 – krzywa depresji, 3 –</w:t>
              <w:br/>
              <w:t>studnie, 4 – poziom wody gruntowej, 5 – rura zbiorcza, 6 – pompa.&lt;/p&gt;</w:t>
              <w:br/>
              <w:t>&lt;ul&gt;</w:t>
              <w:br/>
              <w:t>&lt;li&gt;&lt;p&gt;Igłofiltry – znajdują zastosowanie w przypadku czasowego</w:t>
              <w:br/>
              <w:t>odwodnienia, depresji do 4 m. Instalacja składa się z przewodów rurowych</w:t>
              <w:br/>
              <w:t>perforowanych z filtrem umieszczonych w gruncie w rozstawie co 1 m,</w:t>
              <w:br/>
              <w:t>połączonych z kolektorem ssącym. W zależności od warunków</w:t>
              <w:br/>
              <w:t>hydrogeologicznych koniec igłofiltrów znajduje się na głębokości od 4 do</w:t>
              <w:br/>
              <w:t>6 m. Woda odprowadzana jest z układu za pomocą pompy podciśnieniowej,</w:t>
              <w:br/>
              <w:t>która zasysa wodę z igłofiltrów. Podobnie, jak w przypadku studni,</w:t>
              <w:br/>
              <w:t>obniżenie poziomu wód gruntowych powoduje powstanie leja depresyjnego w</w:t>
              <w:br/>
              <w:t>zasięgu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src="https://raw.githubusercontent.com/adriansstudia/UB2024-APP/main/images/image5.png" style="width:2.42495in;height:1.10366in"/&gt;Obniżenie zwierciadła wód</w:t>
              <w:br/>
              <w:t>gruntowych metodą igłofiltrów: 1 – fundament, 2 – igłofiltr, 3 – krzywa</w:t>
              <w:br/>
              <w:t>depresji, 4 – pierwotny poziom wody, 5 – poziom wykopu.&lt;/p&gt;</w:t>
              <w:br/>
              <w:t>&lt;p&gt;UWAGA: W przypadku wysokiego poziomu wód gruntowych konieczne jest</w:t>
              <w:br/>
              <w:t>wykonanie szczelnej hydroizolacji. Jest to istotne, ponieważ po</w:t>
              <w:br/>
              <w:t>zaprzestaniu pompowania woda gruntowa może mieć znaczący wpływ na</w:t>
              <w:br/>
              <w:t>trwałość fundamentów.&lt;/p&gt;</w:t>
              <w:br/>
              <w:t>&lt;p&gt;ZAMRAŻANIE GRUNTU:&lt;/p&gt;</w:t>
              <w:br/>
              <w:t>&lt;p&gt;Zastosowanie metody zamrażania gruntu ma zminimalizować ryzyko</w:t>
              <w:br/>
              <w:t>niestabilności wykopu i zalania wodami gruntowymi. Wykorzystany zostanie</w:t>
              <w:br/>
              <w:t>roztwór solanki, schładzany do nawet -35 st. Celsjusza. Będzie on krąży</w:t>
              <w:br/>
              <w:t>w zamkniętym systemie rur i przenosi ciepło z gruntu do instalacji, a</w:t>
              <w:br/>
              <w:t>później do atmosfery. Średnia temperatura zamrożonej bryły gruntu to -10</w:t>
              <w:br/>
              <w:t>st. Celsjusza dla piasków i gliny oraz -8 st. Celsjusza dla kredy.&lt;/p&gt;</w:t>
              <w:br/>
              <w:t>&lt;p&gt;Obecnie wykonawca przygotowuje się do montażu rur, przez które</w:t>
              <w:br/>
              <w:t>przepuszczony zostanie płyn chłodzący. Gotowa jest już konstrukcja</w:t>
              <w:br/>
              <w:t>wzmacniająca obudowę tunelu przy wyjściu ewakuacyjnym nr 1, montowana</w:t>
              <w:br/>
              <w:t>jest analogiczna dla wyjścia nr 2.&lt;/p&gt;</w:t>
              <w:br/>
              <w:t>&lt;p&gt;BHP podczas robót bud.:&lt;/p&gt;</w:t>
              <w:br/>
              <w:t>&lt;p&gt;teren musi być oznakowany i odgrodzony&lt;/p&gt;&lt;/th&gt;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115</w:t>
              <w:br/>
            </w:r>
          </w:p>
        </w:tc>
        <w:tc>
          <w:tcPr>
            <w:tcW w:type="dxa" w:w="1440"/>
          </w:tcPr>
          <w:p>
            <w:r>
              <w:br/>
              <w:t>Maksymalna</w:t>
              <w:br/>
              <w:t>wysokość roboty ciesielskie i wysokość podawania elementów z</w:t>
              <w:br/>
              <w:t>drabin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 BHP wykonywania - podawanie i wykonywanie robót z drabin do 3</w:t>
              <w:br/>
              <w:t>m,&lt;/p&gt;</w:t>
              <w:br/>
              <w:t>&lt;ul&gt;</w:t>
              <w:br/>
              <w:t>&lt;li&gt;&lt;p&gt;ROBOTY CIESIELSKIE MONTAŻOWE MIN 2 OSOBY&lt;/p&gt;&lt;/li&gt;</w:t>
              <w:br/>
              <w:t>&lt;li&gt;&lt;p&gt;ręczne podawanie elementów do 3m&lt;/p&gt;&lt;/li&gt;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116</w:t>
              <w:br/>
            </w:r>
          </w:p>
        </w:tc>
        <w:tc>
          <w:tcPr>
            <w:tcW w:type="dxa" w:w="1440"/>
          </w:tcPr>
          <w:p>
            <w:r>
              <w:br/>
              <w:t>Podstawy</w:t>
              <w:br/>
              <w:t>do opracowania kosztorysu inwestorskiego. paragraf 3 z</w:t>
              <w:br/>
              <w:t>rozporządzenia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&lt;li&gt;&lt;p&gt;dokumentacja projektowa&lt;/p&gt;&lt;/li&gt;</w:t>
              <w:br/>
              <w:t>&lt;li&gt;&lt;p&gt;specyfikacja techniczna wykonania i odbioru robót</w:t>
              <w:br/>
              <w:t>budowlanych&lt;/p&gt;&lt;/li&gt;</w:t>
              <w:br/>
              <w:t>&lt;li&gt;&lt;p&gt;założenia wyjściowe do kosztorysowania&lt;/p&gt;&lt;/li&gt;</w:t>
              <w:br/>
              <w:t>&lt;li&gt;&lt;p&gt;ceny jednostkowe robót podstawowych&lt;/p&gt;&lt;/li&gt;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117</w:t>
              <w:br/>
            </w:r>
          </w:p>
        </w:tc>
        <w:tc>
          <w:tcPr>
            <w:tcW w:type="dxa" w:w="1440"/>
          </w:tcPr>
          <w:p>
            <w:r>
              <w:br/>
              <w:t>prace</w:t>
              <w:br/>
              <w:t>przygotowawcze i plac budowy przed rozpoczęciem</w:t>
              <w:br/>
              <w:t>budowy.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118</w:t>
              <w:br/>
            </w:r>
          </w:p>
        </w:tc>
        <w:tc>
          <w:tcPr>
            <w:tcW w:type="dxa" w:w="1440"/>
          </w:tcPr>
          <w:p>
            <w:r>
              <w:br/>
              <w:br/>
              <w:t>Jakie stosowano rodzaje deskowań i warunki odbioru deskowań ( to</w:t>
              <w:br/>
              <w:t>pytanie wg jak dla mnie nie miało żadnego związku z budową, wg mnie</w:t>
              <w:br/>
              <w:t>forma weryfikacji czy się umie odpowiedzieć bez przygotowania i</w:t>
              <w:br/>
              <w:t>notatek)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120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zadanym PZT- działce z domem jednorodzinnym zaprojektuj zbiornik</w:t>
              <w:br/>
              <w:t>bezodpływowy na nieczystości do 10m3 i studnie kopaną. Podaj ich</w:t>
              <w:br/>
              <w:t>graniczne odległości od: zabudowy, drogi i granicy</w:t>
              <w:br/>
              <w:t>działki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src="https://raw.githubusercontent.com/adriansstudia/UB2024-APP/main/images/image20.jpeg" style="width:2.42922in;height:1.21072in"/&gt;&lt;/p&gt;&lt;/th&gt;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121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schemat obróbki blacharskiej kołnierza przy kominie krytym dachówką</w:t>
              <w:br/>
              <w:t>ceramiczną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src="https://raw.githubusercontent.com/adriansstudia/UB2024-APP/main/images/image36.png" style="width:2.32505in;height:0.90231in"/&gt;&lt;/p&gt;&lt;/th&gt;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122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są podstawy prawne do obliczania powierzchni zabudowy i kubatury brutto,</w:t>
              <w:br/>
              <w:t>zdefiniuj pojęcia Czy na pyt. 3 wskazałeś że polska norma dot.</w:t>
              <w:br/>
              <w:t>Właściwości użytkowych w bud z 97 r.?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522436867/?__cft__%5B0%5D=AZUsPL1DQTbiToW8ozjZcEl29K6AljhbZ4kZu77qiWAsFTngg5SMxSgD8_6NL0gLCRey10yMOEC8kpXJzCdVQi7aJMrIU6fxqojpV9220PaolrRTVl9AVz9ZOV-JaE8UUA94zSS48W6g9pMLfdxtt8POBYz52lNEdOHFINLdyH_M_RRQRvMRhqknzQgcZNfJxHM&amp;amp;__tn__=R%5D-R"&gt;&lt;u&gt;Michal</w:t>
              <w:br/>
              <w:t>Florek&lt;/u&gt;&lt;/a&gt;&lt;/p&gt;</w:t>
              <w:br/>
              <w:t>&lt;p&gt;Zadowoliła ich odpowiedź, że kubaturę brutto mamy w WT koło definicji</w:t>
              <w:br/>
              <w:t>pow. wewnętrznej budynku a pow. zabudowy można odnaleźć (ogólnie) w</w:t>
              <w:br/>
              <w:t>normach. Plus oczywiście wyjaśnienie pojęć&lt;/p&gt;</w:t>
              <w:br/>
              <w:t>&lt;ul&gt;</w:t>
              <w:br/>
              <w:t>&lt;li&gt;&lt;p&gt;Zgodnie z: Normą PN-ISO 9836:1997 Właściwości użytkowe w</w:t>
              <w:br/>
              <w:t>budownictwie - Określanie i obliczanie wskaźników powierzchniowych i</w:t>
              <w:br/>
              <w:t>Kubaturowych&lt;/p&gt;&lt;/li&gt;</w:t>
              <w:br/>
              <w:t>&lt;li&gt;&lt;p&gt;&lt;strong&gt;&lt;mark&gt;i WT&lt;/mark&gt;&lt;/strong&gt;&lt;/p&gt;&lt;/li&gt;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123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projektowe- opisać problematykę usytuowania wentylacji mechanicznej na</w:t>
              <w:br/>
              <w:t>dachu płaskim między dwoma dachami dwuspadowymi (warunki techniczne oraz</w:t>
              <w:br/>
              <w:t>problemy praktyczne- np.śnieg) oraz na jakiej podstawie wyznaczono ilość</w:t>
              <w:br/>
              <w:t>miejsc parkingowych (na podstawie WZ)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124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z praktyki- zdefiniować ustrój ścianowo- szkieletowy i opisać jak</w:t>
              <w:br/>
              <w:t>wyglądało w praktyce wznoszenie kondygnacji w tego typu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126</w:t>
              <w:br/>
            </w:r>
          </w:p>
        </w:tc>
        <w:tc>
          <w:tcPr>
            <w:tcW w:type="dxa" w:w="1440"/>
          </w:tcPr>
          <w:p>
            <w:r>
              <w:br/>
              <w:t>orysować</w:t>
              <w:br/>
              <w:t>do rysunku warstwy ścian, stropów, tarasu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src="https://raw.githubusercontent.com/adriansstudia/UB2024-APP/main/images/image27.jpeg" style="width:2.40838in;height:1.20033in"/&gt;&lt;/p&gt;</w:t>
              <w:br/>
              <w:t>&lt;p&gt;&lt;img src="https://raw.githubusercontent.com/adriansstudia/UB2024-APP/main/images/image3.jpeg" style="width:2.47088in;height:1.23148in"/&gt;&lt;/p&gt;&lt;/th&gt;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127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pozwolenie na użytkowanie -kiedy trzeba i co trzeba dołączyć do</w:t>
              <w:br/>
              <w:t>wniosku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&lt;li&gt;&lt;p&gt;od art. 55 PB&lt;/p&gt;&lt;/li&gt;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128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co to jest i jak się liczy powierzchnię biologicznie</w:t>
              <w:br/>
              <w:t>czynną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 par 3:&lt;/p&gt;</w:t>
              <w:br/>
              <w:t>&lt;p&gt;terenie biologicznie czynnym – należy przez to rozumieć teren o</w:t>
              <w:br/>
              <w:t>nawierzchni urządzonej w sposób zapewniający naturalną wegetację roślin</w:t>
              <w:br/>
              <w:t>i retencję wód opadowych, a także 50% powierzchni tarasów i stropodachów</w:t>
              <w:br/>
              <w:t>z taką nawierzchnią oraz innych powierzchni zapewniających naturalną</w:t>
              <w:br/>
              <w:t>wegetację roślin, o powierzchni nie mniejszej niż 10 m2 , oraz wodę</w:t>
              <w:br/>
              <w:t>powierzchniową na tym terenie&lt;/p&gt;</w:t>
              <w:br/>
              <w:t>&lt;p&gt;WT par 39:&lt;/p&gt;</w:t>
              <w:br/>
              <w:t>&lt;p&gt;§ 39. [Powierzchnia terenu biologicznie czynnego]&lt;/p&gt;</w:t>
              <w:br/>
              <w:t>&lt;p&gt;Na działkach budowlanych, przeznaczonych pod zabudowę</w:t>
              <w:br/>
              <w:t>wielorodzinną,&lt;/p&gt;</w:t>
              <w:br/>
              <w:t>&lt;p&gt;budynki opieki zdrowotnej (z wyjątkiem przychodni) oraz oświaty i&lt;/p&gt;</w:t>
              <w:br/>
              <w:t>&lt;p&gt;wychowania co najmniej 25% powierzchni działki należy urządzi􀅿</w:t>
              <w:br/>
              <w:t>jako&lt;/p&gt;</w:t>
              <w:br/>
              <w:t>&lt;p&gt;powierzchnię terenu biologicznie czynnego, jeżeli inny procent nie</w:t>
              <w:br/>
              <w:t>wynika z&lt;/p&gt;</w:t>
              <w:br/>
              <w:t>&lt;p&gt;ustaleń􀈡 miejscowego planu zagospodarowania przestrzennego.&lt;/p&gt;&lt;/th&gt;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130</w:t>
              <w:br/>
            </w:r>
          </w:p>
        </w:tc>
        <w:tc>
          <w:tcPr>
            <w:tcW w:type="dxa" w:w="1440"/>
          </w:tcPr>
          <w:p>
            <w:r>
              <w:br/>
              <w:t>Typologie</w:t>
              <w:br/>
              <w:t>mieszkań w budynku wielorodzinnym.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1. Dotyczy jakie są rodzaje zabudowy ? Galeriowiec</w:t>
              <w:br/>
              <w:t>klatkowiec itd?&lt;/p&gt;</w:t>
              <w:br/>
              <w:t>&lt;p&gt;&lt;a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nie, chodziło o mieszkania bardziej. Kawalerka, 2</w:t>
              <w:br/>
              <w:t>pokoje, wielopoziomowe. Plus szkice.&lt;/p&gt;&lt;/th&gt;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131</w:t>
              <w:br/>
            </w:r>
          </w:p>
        </w:tc>
        <w:tc>
          <w:tcPr>
            <w:tcW w:type="dxa" w:w="1440"/>
          </w:tcPr>
          <w:p>
            <w:r>
              <w:br/>
              <w:t xml:space="preserve">Omówić dźwigi -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użyteczności publicznej, budynek mieszkalny wielorodzinny,</w:t>
              <w:br/>
              <w:t>budynek zamieszkania zbiorowego, z wyłączeniem budynków zamieszkania</w:t>
              <w:br/>
              <w:t>zbiorowego na terenach zamkniętych, oraz każdy inny budynek mający</w:t>
              <w:br/>
              <w:t>najwyższą kondygnację z pomieszczeniami przeznaczonymi na pobyt więcej</w:t>
              <w:br/>
              <w:t>niż 50 osób, w których różnica poziomów posadzek pomiędzy pierwszą a</w:t>
              <w:br/>
              <w:t>najwyższą kondygnacją nadziemną, niestanowiącą drugiego poziomu w</w:t>
              <w:br/>
              <w:t>mieszkaniu dwupoziomowym, przekracza 9,5 m, a także mający dwie lub</w:t>
              <w:br/>
              <w:t>więcej kondygnacji nadziemnych budynek opieki zdrowotnej i budynek</w:t>
              <w:br/>
              <w:t>opieki społecznej, należy wyposażyć w dźwig osobowy.&lt;/p&gt;</w:t>
              <w:br/>
              <w:t>&lt;ul&gt;</w:t>
              <w:br/>
              <w:t>&lt;li&gt;&lt;p&gt;ROZDZIAŁ 9 WT - OD PARAGRAFU 193&lt;/p&gt;&lt;/li&gt;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132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danym rysunku szatni z ustępami i umywalkami, pom. technicznym, jadalnia</w:t>
              <w:br/>
              <w:t>oznaczyć szer. drzwi, odporność wybranych otworów i zaprojektować</w:t>
              <w:br/>
              <w:t>wentylację grawitacyjna w rurze spiro. Były podane EI niektórych ścian i</w:t>
              <w:br/>
              <w:t>powierzchnie pomieszczeń.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właśnie nawet komisja stwierdziła że dziwne pytanie i</w:t>
              <w:br/>
              <w:t>chyba nawet sam autor nie wiedział co ma na myśli;) kazali powiedzieć</w:t>
              <w:br/>
              <w:t>gdzie bym zaprojektowała went i jakie przekroje.&lt;/p&gt;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haha, no dobre. wentylacja grawitacyjna to dziura</w:t>
              <w:br/>
              <w:t>idącą pionowo do góry, więc trochę mnie zastanowiło o co chodzi z tą</w:t>
              <w:br/>
              <w:t>spiro &lt;img src="https://raw.githubusercontent.com/adriansstudia/UB2024-APP/main/images/image40.png" style="width:0.16736in;height:0.16667in"/&gt;&lt;/p&gt;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może iść w pustaku np gotowym ale może też iść w rurze</w:t>
              <w:br/>
              <w:t>spiro i zakończona na dachu kominkiem wentylacyjnym&lt;/p&gt;</w:t>
              <w:br/>
              <w:t>&lt;p&gt;To było zaplecze w budynku warsztatu samochodowego (coś w tym</w:t>
              <w:br/>
              <w:t>stylu)&lt;/p&gt;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były też jakieś wysokości pomieszczeń w</w:t>
              <w:br/>
              <w:t>stylu 2.5 Ale dokładnie nie pamiętam czyli te klasy odporności brałaś</w:t>
              <w:br/>
              <w:t>dla PM?&lt;/p&gt;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klasy odpornosci scian byly podane.</w:t>
              <w:br/>
              <w:t>Wystarczyło powiedzieć jakie będą EI otworów w tych ścianach.&lt;/p&gt;</w:t>
              <w:br/>
              <w:t>&lt;p&gt;Wytyczne dla prowadzenia instalacji wentylacyjnej paragraf 267 z</w:t>
              <w:br/>
              <w:t>WT&lt;/p&gt;</w:t>
              <w:br/>
              <w:t>&lt;ul&gt;</w:t>
              <w:br/>
              <w:t>&lt;li&gt;&lt;p&gt;Odległość nieizolowanych przewodów wentylacyjnych od wykładzin i</w:t>
              <w:br/>
              <w:t>powierzchni palnych powinna wynosić co najmniej 0,5 m.&lt;/p&gt;&lt;/li&gt;</w:t>
              <w:br/>
              <w:t>&lt;li&gt;&lt;p&gt;- Elastyczne elementy łączące, służące do połączenia sztywnych</w:t>
              <w:br/>
              <w:t>przewodów wentylacyjnych z elementami instalacji lub urządzeniami, z</w:t>
              <w:br/>
              <w:t>wyjątkiem wentylatorów, powinny być wykonane z materiałów co najmniej</w:t>
              <w:br/>
              <w:t>trudno zapalnych, posiadać długość nie większą niż 4 m, przy czym nie</w:t>
              <w:br/>
              <w:t>powinny być prowadzone przez elementy oddzielenia</w:t>
              <w:br/>
              <w:t>przeciwpożarowego.&lt;/p&gt;&lt;/li&gt;</w:t>
              <w:br/>
              <w:t>&lt;li&gt;&lt;p&gt;Elastyczne elementy łączące wentylatory z przewodami</w:t>
              <w:br/>
              <w:t>wentylacyjnymi powinny być wykonane z materiałów co najmniej trudno</w:t>
              <w:br/>
              <w:t>zapalnych, przy czym ich długość nie powinna przekraczać 0,25</w:t>
              <w:br/>
              <w:t>m.&lt;/p&gt;&lt;/li&gt;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134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czego składa się decyzja o warunkach zabudowy.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&lt;p&gt;Napisałam że składa się z części opisowej, mapy do decyzji, analizy</w:t>
              <w:br/>
              <w:t>urbanistycznej i mapy do tej analizy. Jedna babka z komisji chciała</w:t>
              <w:br/>
              <w:t>więcej szczegółów ale przewodniczącemu tyle wystarczyło.&lt;/p&gt;</w:t>
              <w:br/>
              <w:t>&lt;p&gt;Ustawa o planowaniu i zag prz.&lt;/p&gt;&lt;/th&gt;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135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narysowany budynek składający się z hali magazynowa i budynmu</w:t>
              <w:br/>
              <w:t>usługowego. Określić klasy budynku, elementy przeciwpożarowe i jaka</w:t>
              <w:br/>
              <w:t>powinna być ściana oddzielenia ppoż. Jak długie drogi ewakuacji przy</w:t>
              <w:br/>
              <w:t>jednej klatce.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metformax&lt;/p&gt;&lt;/th&gt;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136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o rekuperację - z czego się składa i czy trzeba mieć na to</w:t>
              <w:br/>
              <w:t>projekt.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&lt;p&gt;WT, par 151:&lt;/p&gt;</w:t>
              <w:br/>
              <w:t>&lt;p&gt;§ 151. [Urządzenia do odzyskiwania ciepła i cyrkulacja]&lt;/p&gt;</w:t>
              <w:br/>
              <w:t>&lt;p&gt;1.&lt;/p&gt;</w:t>
              <w:br/>
              <w:t>&lt;p&gt;W instalacjach wentylacji mechanicznej ogólnej nawiewno-wywiewnej</w:t>
              <w:br/>
              <w:t>lub&lt;/p&gt;</w:t>
              <w:br/>
              <w:t>&lt;p&gt;klimatyzacji komfortowej o wydajności 500 m /h i więcej należy</w:t>
              <w:br/>
              <w:t>stosować􀅿&lt;/p&gt;</w:t>
              <w:br/>
              <w:t>&lt;p&gt;urządzenia do odzyskiwania ciepła z powietrza wywiewanego o</w:t>
              <w:br/>
              <w:t>sprawności&lt;/p&gt;</w:t>
              <w:br/>
              <w:t>&lt;p&gt;temperaturowej co najmniej 50% lub recyrkulację, gdy jest to</w:t>
              <w:br/>
              <w:t>dopuszczalne. W&lt;/p&gt;</w:t>
              <w:br/>
              <w:t>&lt;p&gt;przypadku zastosowania recyrkulacji strumie􀈡 powietrza zewnętrznego</w:t>
              <w:br/>
              <w:t>nie&lt;/p&gt;</w:t>
              <w:br/>
              <w:t>&lt;p&gt;może być􀅿 mniejszy niż wynika to z wymagań􀈡 higienicznych. Dla</w:t>
              <w:br/>
              <w:t>wentylacji&lt;/p&gt;</w:t>
              <w:br/>
              <w:t>&lt;p&gt;technologicznej zastosowanie odzysku ciepła powinno wynikać􀅿 z&lt;/p&gt;</w:t>
              <w:br/>
              <w:t>&lt;p&gt;uwarunkowań􀈡 technologicznych i rachunku ekonomicznego.&lt;/p&gt;</w:t>
              <w:br/>
              <w:t>&lt;p&gt;Budowa systemu rekuperacji&lt;/p&gt;</w:t>
              <w:br/>
              <w:t>&lt;p&gt;Rekuperacja to centrala wentylacyjna oraz układ kanałów</w:t>
              <w:br/>
              <w:t>wentylacyjnych: rekuperacja = rekuperator + kanały do transportu Ilości</w:t>
              <w:br/>
              <w:t>powietrza nawiewanego i wywiewanego równoważą się, stąd pełna nazwa</w:t>
              <w:br/>
              <w:t>rekuperacji to zrównoważona wentylacja nawiewno-wywiewna z odzyskiem</w:t>
              <w:br/>
              <w:t>ciepła.&lt;/p&gt;</w:t>
              <w:br/>
              <w:t>&lt;p&gt;&lt;img src="https://raw.githubusercontent.com/adriansstudia/UB2024-APP/main/images/image21.png" style="width:2.69688in;height:2.01979in"/&gt; &lt;img src="https://raw.githubusercontent.com/adriansstudia/UB2024-APP/main/images/image37.png" style="width:2.34588in;height:1.77352in"/&gt;&lt;/p&gt;</w:t>
              <w:br/>
              <w:t>&lt;p&gt;Rekuperator&lt;/p&gt;</w:t>
              <w:br/>
              <w:t>&lt;p&gt;Sercem systemu rekuperacji jest &lt;a href="https://www.rekuperatory.pl/rekuperator/"&gt;&lt;u&gt;rekuperator&lt;/u&gt;&lt;/a&gt;,</w:t>
              <w:br/>
              <w:t>centrala wentylacyjna z odzyskiem ciepła, wyposażona m.in. w</w:t>
              <w:br/>
              <w:t>elektronikę, wymiennik ciepła i wentylatory, które nadają powietrzu</w:t>
              <w:br/>
              <w:t>właściwe kierunki przepływu. W wymienniku ciepła, przez który przechodzą</w:t>
              <w:br/>
              <w:t>dwa strumienie powietrza, tj. nawiewny i wywiewny, odbywa się odzysk</w:t>
              <w:br/>
              <w:t>energii. Latem jest to chłód, zimą ciepło. Strumienie wywiewany i</w:t>
              <w:br/>
              <w:t>nawiewany w nie mieszają się ze sobą, a jedynie mijają w blisko ze sobą</w:t>
              <w:br/>
              <w:t>sąsiadujących kanalikach.&lt;/p&gt;</w:t>
              <w:br/>
              <w:t>&lt;p&gt;&lt;img src="https://raw.githubusercontent.com/adriansstudia/UB2024-APP/main/images/image28.png" style="width:2.37557in;height:1.48319in"/&gt;&lt;/p&gt;&lt;/th&gt;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137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pytań projektowych to układ funkcjonalny węzła żywieniowego (miałam w</w:t>
              <w:br/>
              <w:t>projektach rozbudowę kuchni w szkole)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src="https://raw.githubusercontent.com/adriansstudia/UB2024-APP/main/images/image4.png" style="width:2.50031in;height:1.97569in"/&gt;&lt;img src="https://raw.githubusercontent.com/adriansstudia/UB2024-APP/main/images/image14.png" style="width:2.53148in;height:1.78913in"/&gt;&lt;/p&gt;</w:t>
              <w:br/>
              <w:t>&lt;p&gt;pomiędzy blatami roboczymi min 150 cm, przejścia 120 cm i szerokość</w:t>
              <w:br/>
              <w:t>miejsca pracy 80 cm&lt;/p&gt;&lt;/th&gt;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138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po kolei elementy i procedury wykonania fundamentów i słupów</w:t>
              <w:br/>
              <w:t>żelbetowych.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&lt;p&gt;Jak M40&lt;/p&gt;&lt;/th&gt;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140</w:t>
              <w:br/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wszystkie izolacje w budynku mieszkalnym wielorodzinnym z usługami w</w:t>
              <w:br/>
              <w:t>parterze i garażem podziemnym.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&lt;li&gt;&lt;p&gt;hydroizolacja fundamentów - ściany fund, podłoga na</w:t>
              <w:br/>
              <w:t>gruncie.&lt;/p&gt;&lt;/li&gt;</w:t>
              <w:br/>
              <w:t>&lt;li&gt;&lt;p&gt;izolacje stropów, dachu itd&lt;/p&gt;&lt;/li&gt;</w:t>
              <w:br/>
              <w:t>&lt;li&gt;&lt;p&gt;akustyczne - istotne&lt;/p&gt;&lt;/li&gt;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141</w:t>
              <w:br/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obowiązki architekta przy projekcie przebudowy istniejącego budynku</w:t>
              <w:br/>
              <w:t>zgodnie z PB i Kodeksem Etyki Zawodowej Architekta.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&lt;p&gt;art 19 i 20 PB&lt;/p&gt;</w:t>
              <w:br/>
              <w:t>&lt;ul&gt;</w:t>
              <w:br/>
              <w:t>&lt;li&gt;&lt;p&gt;Architekci szanują w swej twórczości wartości zastane,</w:t>
              <w:br/>
              <w:t>dziedzictwo przyrodnicze i kulturowe i dbają o ich zachowanie i rozwój.</w:t>
              <w:br/>
              <w:t>Dążą do podnoszenia jakości życia i zamieszkiwania oraz jakości</w:t>
              <w:br/>
              <w:t>środowiska i otoczenia, w sposób nienaruszający ich równowagi, działając</w:t>
              <w:br/>
              <w:t>z przekonaniem, że efekty ich pracy służą szeroko pojętym interesom</w:t>
              <w:br/>
              <w:t>wszystkich, którzy mogą oczekiwać pożytku i zadowolenia z nich.&lt;/p&gt;&lt;/li&gt;</w:t>
              <w:br/>
              <w:t>&lt;li&gt;&lt;p&gt;Architekci nie przywłaszczają sobie własności intelektualnej ani</w:t>
              <w:br/>
              <w:t>nie wykorzystują pomysłów innych architektów, firm lub innej organizacji</w:t>
              <w:br/>
              <w:t>bez ich zgody.&lt;/p&gt;&lt;/li&gt;</w:t>
              <w:br/>
              <w:t>&lt;/ul&gt;</w:t>
              <w:br/>
              <w:t>&lt;p&gt;Prawo Autorskie:&lt;/p&gt;</w:t>
              <w:br/>
              <w:t>&lt;ul&gt;</w:t>
              <w:br/>
              <w:t>&lt;li&gt;&lt;p&gt;Art. 2. 1. Opracowanie cudzego utworu, w szczególności</w:t>
              <w:br/>
              <w:t>tłumaczenie, przeróbka, adaptacja, jest przedmiotem prawa autorskiego</w:t>
              <w:br/>
              <w:t>bez uszczerbku dla prawa do utworu pierwotnego. - prawo</w:t>
              <w:br/>
              <w:t>autorskie&lt;/p&gt;&lt;/li&gt;</w:t>
              <w:br/>
              <w:t>&lt;/ul&gt;</w:t>
              <w:br/>
              <w:t>&lt;p&gt;wszystko co jest w obowiązkach architekta w pb a udało mu się spisać</w:t>
              <w:br/>
              <w:t>ale głównie chodziło im o prawa autorskie z kodeksu etyki bo to budynek</w:t>
              <w:br/>
              <w:t>istniejący. Jeszcze mówiłam o umowie z inwestorem, o informowaniu go na</w:t>
              <w:br/>
              <w:t>każdym etapie&lt;/p&gt;&lt;/th&gt;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142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 xml:space="preserve">mieszkanie dla 3 osób, podaj wielkości pomieszczeń.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143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projektu: podaj jak się ustala odporność pożarową dla budynków PM na</w:t>
              <w:br/>
              <w:t>przykładzie Hali i podaj na podstawie jakiego przepisu. i z wykonawczej</w:t>
              <w:br/>
              <w:t>podaj kolejność montażu wiązarów dachowych, przedstaw na</w:t>
              <w:br/>
              <w:t>rysunku.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145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mieszkanie dla starszego małżeństwa (były podane szachty i kawałek</w:t>
              <w:br/>
              <w:t>ścianki działowej)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100000219942136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Tyburska&lt;/u&gt;&lt;/a&gt; a czy trzeba było do tych szachtów narysować wentylację</w:t>
              <w:br/>
              <w:t>graw. np .do łazienki? czy to było podane tylko tak o?&lt;/p&gt;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tak o. Dla mnie to była tylko wskazówka</w:t>
              <w:br/>
              <w:t>gdzie powinna być łazienka i kuchnia. Niepotrzebnie też zasugerowałam</w:t>
              <w:br/>
              <w:t>się istniejąca ścianka działową, bo wyszła mi przez to ciut za mała</w:t>
              <w:br/>
              <w:t>toaleta, a potem od komisji dowiedziałam się, że na tym rzucie można</w:t>
              <w:br/>
              <w:t>wszystko zmieniac byle było poprawnie. Komisji bardziej chodziło o</w:t>
              <w:br/>
              <w:t>rozwiązania ułatwiające poruszanie się po mieszkaniu i o toaletę.</w:t>
              <w:br/>
              <w:t>Powołałam się na par. 86 chyba a ż wt o projektowaniu toalet dla osób</w:t>
              <w:br/>
              <w:t>niepełnosprawnych, dałam szersze drzwi i powiedziałam o bezprogowym</w:t>
              <w:br/>
              <w:t>prysznicu i poręczach w wc. Generalnie to ciężko to ładnie zrobić w</w:t>
              <w:br/>
              <w:t>skali i żeby wszystko było, bo rysowałam to w 2 minuty, ale</w:t>
              <w:br/>
              <w:t>wystarczyło.&lt;/p&gt;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i nie pytali o wentylację wcale&lt;/p&gt;&lt;/th&gt;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146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organy orzekają w sprawach odpowiedzialności zawodowej?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&lt;p&gt;organy samorządu zawodowego.&lt;/p&gt;</w:t>
              <w:br/>
              <w:t>&lt;p&gt;rzecznik - oskarżyciel&lt;/p&gt;</w:t>
              <w:br/>
              <w:t>&lt;p&gt;sąd dyscyplinarny - sąd xd&lt;/p&gt;</w:t>
              <w:br/>
              <w:t>&lt;p&gt;prezydium - wykonuje karę&lt;/p&gt;&lt;/th&gt;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147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wchodzi w skład projektu architektoniczno-budowlanego, technicznego i</w:t>
              <w:br/>
              <w:t>pzt.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 rozporządzenia: strona tytułowa, rysunek, opis, załączniki&lt;/p&gt;&lt;/th&gt;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148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projektu: ewakuacja z garażu podziemnego i który warunek z przepisów</w:t>
              <w:br/>
              <w:t>musi być spełniony.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149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detal fasady wentylowanej i omówić kolejność</w:t>
              <w:br/>
              <w:t>prac.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151</w:t>
              <w:br/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pierzei i wrysować nową zabudowę plombową, ogólnie co to zabudowa</w:t>
              <w:br/>
              <w:t>plombowa, jej cechy, co trzeba przed projektowaniem wziąć pod uwagę przy</w:t>
              <w:br/>
              <w:t>budowie nowego obiektu przy starym, wytłumaczyć dlaczego tak się</w:t>
              <w:br/>
              <w:t>rysowało nowy budynek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&lt;li&gt;&lt;p&gt;fundamenty&lt;/p&gt;&lt;/li&gt;</w:t>
              <w:br/>
              <w:t>&lt;li&gt;&lt;p&gt;stan techniczny budynku&lt;/p&gt;&lt;/li&gt;</w:t>
              <w:br/>
              <w:t>&lt;li&gt;&lt;p&gt;przesłanianie / zacienianie&lt;/p&gt;&lt;/li&gt;</w:t>
              <w:br/>
              <w:t>&lt;li&gt;&lt;p&gt;MPZP / WZ&lt;/p&gt;&lt;/li&gt;</w:t>
              <w:br/>
              <w:t>&lt;li&gt;&lt;p&gt;estetyka / układ elewacji.&lt;/p&gt;&lt;/li&gt;</w:t>
              <w:br/>
              <w:t>&lt;li&gt;&lt;p&gt;ppoż - pas ppoż, ściana oddzielenia ppoż&lt;/p&gt;&lt;/li&gt;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152</w:t>
              <w:br/>
            </w:r>
          </w:p>
        </w:tc>
        <w:tc>
          <w:tcPr>
            <w:tcW w:type="dxa" w:w="1440"/>
          </w:tcPr>
          <w:p>
            <w:r>
              <w:br/>
              <w:t>Projekt</w:t>
              <w:br/>
              <w:t>Budowlany co wchodzi w skład, ale pytali też od razu o MPZP i</w:t>
              <w:br/>
              <w:t>WZ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153</w:t>
              <w:br/>
            </w:r>
          </w:p>
        </w:tc>
        <w:tc>
          <w:tcPr>
            <w:tcW w:type="dxa" w:w="1440"/>
          </w:tcPr>
          <w:p>
            <w:r>
              <w:br/>
              <w:t>Wentylacja</w:t>
              <w:br/>
              <w:t>grawitacyjna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&lt;li&gt;&lt;p&gt;nie można łączyć z mech.&lt;/p&gt;&lt;/li&gt;</w:t>
              <w:br/>
              <w:t>&lt;li&gt;&lt;p&gt;powietrze wchodzi przez nawiewniki w oknach i wytwarza się ciąg</w:t>
              <w:br/>
              <w:t>do kominów w górę.&lt;/p&gt;&lt;/li&gt;</w:t>
              <w:br/>
              <w:t>&lt;li&gt;&lt;p&gt;mniej komfortowa niż mechaniczna z rekuperacją, bo zimniejsze</w:t>
              <w:br/>
              <w:t>powietrze wywiewane&lt;/p&gt;&lt;/li&gt;</w:t>
              <w:br/>
              <w:t>&lt;li&gt;&lt;p&gt;powierzchnia co najmniej 0,016 m2 i wymiar 0,1, rozdział 5</w:t>
              <w:br/>
              <w:t>WT&lt;/p&gt;&lt;/li&gt;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154</w:t>
              <w:br/>
            </w:r>
          </w:p>
        </w:tc>
        <w:tc>
          <w:tcPr>
            <w:tcW w:type="dxa" w:w="1440"/>
          </w:tcPr>
          <w:p>
            <w:r>
              <w:br/>
              <w:t>pyt</w:t>
              <w:br/>
              <w:t>projektowe o posadowienie budynku i metody podbicia fundamentów w</w:t>
              <w:br/>
              <w:t>projekcie (bud zabytkowy i nowy)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155</w:t>
              <w:br/>
            </w:r>
          </w:p>
        </w:tc>
        <w:tc>
          <w:tcPr>
            <w:tcW w:type="dxa" w:w="1440"/>
          </w:tcPr>
          <w:p>
            <w:r>
              <w:br/>
              <w:t>drugie</w:t>
              <w:br/>
              <w:t>pytanie o strefę rekreacyjną dla mieszkańców w</w:t>
              <w:br/>
              <w:t>projekcie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157</w:t>
              <w:br/>
            </w:r>
          </w:p>
        </w:tc>
        <w:tc>
          <w:tcPr>
            <w:tcW w:type="dxa" w:w="1440"/>
          </w:tcPr>
          <w:p>
            <w:r>
              <w:br/>
              <w:t>Kamienica</w:t>
              <w:br/>
              <w:t>z mieszkaniami. Jaka kategoria Ppoż. Była jeszcze podana wysokość</w:t>
              <w:br/>
              <w:t>budynku i należało odpowiednio zakwalifikować budynek… zl, elementy</w:t>
              <w:br/>
              <w:t>oddzielenia ppoż itp. Wszystko z pozarowka co jesteś w stanie wyciągnąć</w:t>
              <w:br/>
              <w:t>z takich danych</w:t>
              <w:br/>
              <w:t>Rysunek</w:t>
              <w:br/>
              <w:t>podłogi i schody zewnętrzne- wrysować warstwy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&lt;img src="https://raw.githubusercontent.com/adriansstudia/UB2024-APP/main/images/image41.png" style="width:2.40144in;height:1.86465in"/&gt;&lt;/h2&gt;&lt;/th&gt;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158</w:t>
              <w:br/>
            </w:r>
          </w:p>
        </w:tc>
        <w:tc>
          <w:tcPr>
            <w:tcW w:type="dxa" w:w="1440"/>
          </w:tcPr>
          <w:p>
            <w:r>
              <w:br/>
              <w:t>Jaka</w:t>
              <w:br/>
              <w:t>podłoga np. Na gruncie, jakie warstwy- hydroizolacje, ocieplenie itp.</w:t>
              <w:br/>
              <w:t>Akurat u mnie na schodach się nie skupili a na ścianie</w:t>
              <w:br/>
              <w:t>fundamentowej.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159</w:t>
              <w:br/>
            </w:r>
          </w:p>
        </w:tc>
        <w:tc>
          <w:tcPr>
            <w:tcW w:type="dxa" w:w="1440"/>
          </w:tcPr>
          <w:p>
            <w:r>
              <w:br/>
              <w:t>Strefa</w:t>
              <w:br/>
              <w:t>wejściowa w XÎ kondygnacyjnym budynku mieszkalnym. Narysować i</w:t>
              <w:br/>
              <w:t>opisać.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&lt;p&gt;Budynek wysoki - musi być dźwig dla ekip ratowniczych paragraf 253</w:t>
              <w:br/>
              <w:t>WT&lt;/p&gt;</w:t>
              <w:br/>
              <w:t>&lt;p&gt;Trzeba wziąć pod uwagę ppoż&lt;/p&gt;</w:t>
              <w:br/>
              <w:t>&lt;p&gt;par 246.&lt;/p&gt;&lt;/th&gt;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161</w:t>
              <w:br/>
            </w:r>
          </w:p>
        </w:tc>
        <w:tc>
          <w:tcPr>
            <w:tcW w:type="dxa" w:w="1440"/>
          </w:tcPr>
          <w:p>
            <w:r>
              <w:br/>
              <w:t>Rysunkowe</w:t>
              <w:br/>
              <w:t>, było pzt z budynkiem świetlicy środowiskowej i trzeba było narysować</w:t>
              <w:br/>
              <w:t>zjazd z drogi publicznej i dodatkowo jak najwięcej miejsc postojowych w</w:t>
              <w:br/>
              <w:t>tym 4 dla np i 2 dla autokarów + śmietnik.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162</w:t>
              <w:br/>
            </w:r>
          </w:p>
        </w:tc>
        <w:tc>
          <w:tcPr>
            <w:tcW w:type="dxa" w:w="1440"/>
          </w:tcPr>
          <w:p>
            <w:r>
              <w:br/>
              <w:t>Zagadnienie</w:t>
              <w:br/>
              <w:t>akustyki w budynkach + detal połączenia 3 ścian</w:t>
              <w:br/>
              <w:t>szkieletowych.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100000626383579/?__cft__%5B0%5D=AZV-UXY8dJ5MbY_7503g2WaKlnkrcwG4jbc8sqzP2IT7cOJnnzhK3ftX4auhWWQ27S5U-I75zhbPTw7vkSLjR6YBlajoiSD40catPkSEzr-TPht6AQtXH980ueUEpJ-JxXxa_9NX5AYytr3lFVD7SIB-7KGWa6eHJS1bgvQ8rz8pjDZbHMXTXikPVbvVPnaNJLI&amp;amp;__tn__=R%5D-R"&gt;&lt;u&gt;Agnieszka</w:t>
              <w:br/>
              <w:t>Wę&lt;/u&gt;&lt;/a&gt; w pytaniu 2 co ma do siebie detal i ta akustyka?&lt;img src="https://raw.githubusercontent.com/adriansstudia/UB2024-APP/main/images/image29.png" style="width:0.16736in;height:0.16667in"/&gt;&lt;/p&gt;</w:t>
              <w:br/>
              <w:t>&lt;p&gt;chodziło o detal ściany np gk i takie połączenie żeby nie było mostka</w:t>
              <w:br/>
              <w:t>akustycznego , czyli trzeba zachować ciągłość, izolacji z wełny</w:t>
              <w:br/>
              <w:t>,&lt;/p&gt;&lt;/th&gt;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163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dokumentacja powykonawcza, kto ja sporządza , kiedy potrzebny</w:t>
              <w:br/>
              <w:t>jest do niej projektant 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&lt;p&gt;Dokumentacji budowy – należy przez to rozumieć pozwolenie na budowę</w:t>
              <w:br/>
              <w:t>lub zgłoszenie wraz z załączonym projektem budowlanym, dziennik budowy,</w:t>
              <w:br/>
              <w:t>protokoły odbiorów częściowych i końcowych, rysunki i opisy służące</w:t>
              <w:br/>
              <w:t>realizacji obiektu, dokumenty geodezyjne i książkę obmiarów;&lt;/p&gt;</w:t>
              <w:br/>
              <w:t>&lt;p&gt;Dokumentacji powykonawczej – należy przez to rozumieć dokumentację</w:t>
              <w:br/>
              <w:t>budowy z naniesionymi zmianami dokonanymi w toku wykonywania robót oraz</w:t>
              <w:br/>
              <w:t>geodezyjnymi pomiarami powykonawczymi;&lt;/p&gt;</w:t>
              <w:br/>
              <w:t>&lt;p&gt;Kiedy&lt;/p&gt;&lt;/th&gt;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165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celu określenia wymagań ppoż. Do jakiej grupy zaliczyć 4 piętrowa</w:t>
              <w:br/>
              <w:t>kamienicę mieszkalną gdzie wysokość każdej kondyg ma 3.5 metra netto, a</w:t>
              <w:br/>
              <w:t>całkowita wysokość wynosi 15,6m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 w pytaniu pierwszym wystarczyło odpowiedzieć o</w:t>
              <w:br/>
              <w:t>kat. zagrożenia ludzi ZL IV, budynek mieszkalny, a więc niski więc</w:t>
              <w:br/>
              <w:t>wymagana klasa odporności to "D"? Czy opowiadałeś jeszcze o dalszych</w:t>
              <w:br/>
              <w:t>wymaganiach jakie to pociąga za sobą?&lt;/p&gt;</w:t>
              <w:br/>
              <w:t>&lt;p&gt;&lt;a href="https://www.facebook.com/groups/350678832699240/user/100001777481600/?__cft__%5B0%5D=AZUmIC7ptDbCIouRBbJ_3-9qFrDyi7AYTZBPSDP1wYtIK3wKY8WPZ35OmQW55XQuB6scw-0EJMWD9NbummJ2tCeM7-PpuOpCt0juTl_andukj9iVMQusOejw1lN9SddNYWtLz7Z0_XhrapbGOtNzuYHmS-FEEejcASKxS2tT95wh8OyUE-4Dq1b4Pf8NythdUlo&amp;amp;__tn__=R%5D-R"&gt;&lt;u&gt;Karolina</w:t>
              <w:br/>
              <w:t>Piaścik&lt;/u&gt;&lt;/a&gt; tylko tyle i prowadzący powiedział, że przechodzimy do</w:t>
              <w:br/>
              <w:t>następnego pytania.&lt;/p&gt;&lt;/th&gt;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166</w:t>
              <w:br/>
            </w:r>
          </w:p>
        </w:tc>
        <w:tc>
          <w:tcPr>
            <w:tcW w:type="dxa" w:w="1440"/>
          </w:tcPr>
          <w:p>
            <w:r>
              <w:br/>
              <w:t>Przekrój</w:t>
              <w:br/>
              <w:t>przez wejście i schody wejściowe. Uzupełnić o warstwy, elementy i</w:t>
              <w:br/>
              <w:t>wymiary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167</w:t>
              <w:br/>
            </w:r>
          </w:p>
        </w:tc>
        <w:tc>
          <w:tcPr>
            <w:tcW w:type="dxa" w:w="1440"/>
          </w:tcPr>
          <w:p>
            <w:r>
              <w:br/>
              <w:t>Naszkicuj</w:t>
              <w:br/>
              <w:t>strefę wejściową do IX kondyg. budynku wielorodzinnego.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 naszkicowałem coś takiego, opisałem wszystkie wymiary I</w:t>
              <w:br/>
              <w:t>tyle.&lt;/p&gt;</w:t>
              <w:br/>
              <w:t>&lt;blockquote&gt;</w:t>
              <w:br/>
              <w:t>&lt;p&gt;&lt;img src="https://raw.githubusercontent.com/adriansstudia/UB2024-APP/main/images/image6.jpeg" style="width:2.375in;height:1.41667in"/&gt;&lt;/p&gt;</w:t>
              <w:br/>
              <w:t>&lt;/blockquote&gt;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Krawczyk&lt;/u&gt;&lt;/a&gt;&lt;/p&gt;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czyli chodziło głównie od drzwi zewnętrznych na</w:t>
              <w:br/>
              <w:t>zewnątrz, zastanawiałem się właśnie czy też o klatkę schodowa. Dzięki</w:t>
              <w:br/>
              <w:t>&lt;img src="https://raw.githubusercontent.com/adriansstudia/UB2024-APP/main/images/image40.png" style="width:0.16736in;height:0.16667in"/&gt;&lt;/p&gt;&lt;/th&gt;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168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praktykę projektową - głównie sam opowiadałem, zapytali kilka</w:t>
              <w:br/>
              <w:t>rzeczy.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169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opowiedzieć o praktyce na budowie. Budowa przejścia granicznego - działo</w:t>
              <w:br/>
              <w:t>się, więc było o czym opowiadać.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171</w:t>
              <w:br/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rysunek-rzut działki przy drodze wojewódzkiej, na której stoi budynek</w:t>
              <w:br/>
              <w:t>"świetlicy wiejskiej" - zadanie: zaprojektuj zjazd z drogi oraz oblicz</w:t>
              <w:br/>
              <w:t>chłonność zakropkowanego terenu pod kątem parkingowym - zaprojektuj</w:t>
              <w:br/>
              <w:t>parking na maksymalną liczbę samochodów osobowych, dwa autokary oraz 4</w:t>
              <w:br/>
              <w:t>miejsca dla niepełnosprawnych. Oraz śmietnik. Działka w kształcie</w:t>
              <w:br/>
              <w:t>jakiegoś koślawego trapezu z wypustkami, w ostrej granicy w rogu działki</w:t>
              <w:br/>
              <w:t>budynek mieszkalno-magazynowy sąsiada. Skala tak na oko</w:t>
              <w:br/>
              <w:t>1:500.</w:t>
              <w:br/>
              <w:t>projekt</w:t>
              <w:br/>
              <w:t>parkingu na kawałku 7x7cm, na który po prostu jest za mało czasu. Chyba</w:t>
              <w:br/>
              <w:t>że ktoś w wolnych chwilach trenuje wrysowywanie parkingów w dziwne</w:t>
              <w:br/>
              <w:t>lokalizacje, zamiast sudoku.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172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dokumentację powykonawczą - co to, kto sporządza - ważne, żeby dodać</w:t>
              <w:br/>
              <w:t>żę to nie tylko "rysunki", ale też pozostałe - protokoły, odbioru</w:t>
              <w:br/>
              <w:t>itp.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173</w:t>
              <w:br/>
            </w:r>
          </w:p>
        </w:tc>
        <w:tc>
          <w:tcPr>
            <w:tcW w:type="dxa" w:w="1440"/>
          </w:tcPr>
          <w:p>
            <w:r>
              <w:br/>
              <w:t>akustyka</w:t>
              <w:br/>
              <w:t>ścian działowych - omów na przykładzie ścian szkieletowych, narysuj</w:t>
              <w:br/>
              <w:t>połączenie dwóch ścian o rzucie w kształcie "T" - czyli podwójna płyta</w:t>
              <w:br/>
              <w:t>g-k, w środku wełna, konstrukcja oddylatowana</w:t>
              <w:br/>
              <w:t>taśmami.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174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projektowa: omówić zagadnienia garażu podziemnego od strony ppoż - w</w:t>
              <w:br/>
              <w:t>garażu były platformy parkingowe 'klausy'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175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budowlana: omówić wykonanie schodów - czyli po kolei: wytrasowanie</w:t>
              <w:br/>
              <w:t>geodezyjne ścian klatki, szalunki, zbrojenie, odbioru zbrojenia,</w:t>
              <w:br/>
              <w:t>wylewanie itd itp. Haczykiem było to, czy coś z tych ścian "wystaje" -</w:t>
              <w:br/>
              <w:t>odgięte zbrojenie do spoczników na przykład.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src="https://raw.githubusercontent.com/adriansstudia/UB2024-APP/main/images/image15.jpeg" style="width:2.33547in;height:0.52347in"/&gt;&lt;/p&gt;&lt;/th&gt;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177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opracowań. Służą wt w sprawie dróg publicznych (Do jakich</w:t>
              <w:br/>
              <w:t>opracowań ma zastosowanie rozporządzenie dot.warunków technicznych jakim</w:t>
              <w:br/>
              <w:t>mają odpowiadać drogi publiczne?)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 tym. 1 to że do projektowania dróg publicznych wraz ze</w:t>
              <w:br/>
              <w:t>skrzyżowaniami, węzłami itd. Czy jeszcze coś trzeba powiedzieć?&lt;/p&gt;</w:t>
              <w:br/>
              <w:t>&lt;p&gt;A przy zbiornikach trzeba powiedzieć wszystkie odległości jak w</w:t>
              <w:br/>
              <w:t>WT?&lt;/p&gt;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na początku ustawy jest napisane. Na drugiej stronie</w:t>
              <w:br/>
              <w:t>bodajże. Plus pytania dodatkowe od komisji jak architekt tej ustawy</w:t>
              <w:br/>
              <w:t>powinien używać to ja mówiłam że pochylnie, chodniki ,wjazdy przed</w:t>
              <w:br/>
              <w:t>budynkiem itp.&lt;/p&gt;&lt;/th&gt;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178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z ZL IV i zl V i oznaczyć ściany oddzielenia ppoż. Hydrant dn25 i klasę</w:t>
              <w:br/>
              <w:t>odporności drzwi i klasę ścian między lokalami. Budynek w klasie B. (Był</w:t>
              <w:br/>
              <w:t>rozrysowany rzut budynku z częścią usługowa i z częścią mieszkalna, w</w:t>
              <w:br/>
              <w:t>klasie B i trzeba było nanieść odporności pożarowe przegród i zaznaczyć</w:t>
              <w:br/>
              <w:t>hydrant.)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100070134691509/?__cft__%5B0%5D=AZXfyWQ2W_jv8yXfrfX9mL0OgWU5rKFYELoUub20BRhen9aeN08ZOJW7qzlDIN8BpR0YIoEwXd7xdM4xJo4OIkQbuLvkEs-488Rbn8_Zyt-rJWRnu-nCWtC2QJkvvR5dnpsZ28W1VAQMT8t6dsNtCiIf4d7vXGd5qxDY4K4xIP2Y7wRm5057yZ2HzBgTBiS-v50&amp;amp;__tn__=R%5D-R"&gt;&lt;u&gt;Paulina</w:t>
              <w:br/>
              <w:t>Lewińska&lt;/u&gt;&lt;/a&gt; sorki ze Cie tak męcze a w 2 pyt. To były dwa oddzielne</w:t>
              <w:br/>
              <w:t>budynki czy jeden przy drugim? Ten hydrant to tylko w ZL V? A o co</w:t>
              <w:br/>
              <w:t>chodzi z tymi ścianami między lokalowymi? Między mieszkaniem a kom.</w:t>
              <w:br/>
              <w:t>ogólną? To były wysokie budynki?&lt;/p&gt;</w:t>
              <w:br/>
              <w:t>&lt;p&gt;Był jeden połączony budynek z jedną klatka schodowa. Ścianę</w:t>
              <w:br/>
              <w:t>oddzielenia łatwo zlokalizować bo jest podwójna ściana z dylatacja.</w:t>
              <w:br/>
              <w:t>Jeśli chodzi i ściany między lokalowe to też łatwo jak sprawdzicie w WT</w:t>
              <w:br/>
              <w:t>wymagania dla budynków w klasie B to ściany wewnętrzne mają mieć</w:t>
              <w:br/>
              <w:t>EI30&lt;/p&gt;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hydrant zlokalizowałem przy samej klatce schodowej bo</w:t>
              <w:br/>
              <w:t>to był rzut piętra a klatka schodowa łączyła ZL IV i ZL V była</w:t>
              <w:br/>
              <w:t>wspólna&lt;/p&gt;</w:t>
              <w:br/>
              <w:t>&lt;p&gt;To co w kółka h trzeba było zaznaczyć opisać&lt;/p&gt;</w:t>
              <w:br/>
              <w:t>&lt;blockquote&gt;</w:t>
              <w:br/>
              <w:t>&lt;p&gt;&lt;img src="https://raw.githubusercontent.com/adriansstudia/UB2024-APP/main/images/image38.jpeg" style="width:2.29235in;height:3.06652in"/&gt;&lt;/p&gt;</w:t>
              <w:br/>
              <w:t>&lt;/blockquote&gt;&lt;/th&gt;</w:t>
            </w:r>
          </w:p>
        </w:tc>
      </w:tr>
      <w:tr>
        <w:tc>
          <w:tcPr>
            <w:tcW w:type="dxa" w:w="1440"/>
          </w:tcPr>
          <w:p>
            <w:r>
              <w:br/>
              <w:t>179</w:t>
              <w:br/>
            </w:r>
          </w:p>
        </w:tc>
        <w:tc>
          <w:tcPr>
            <w:tcW w:type="dxa" w:w="1440"/>
          </w:tcPr>
          <w:p>
            <w:r>
              <w:br/>
              <w:t>zbiorniki</w:t>
              <w:br/>
              <w:t>na gaz lokalizacja na działce ( podziemne i naziemne) (Instalacja gazowa</w:t>
              <w:br/>
              <w:t>i zbiorniki gazowe - odległości)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jeśli chodzi o zbiorniki to przede wszystkim trzeba</w:t>
              <w:br/>
              <w:t>pamiętać że chodzi o zbiorniki na gaz płynny&lt;/p&gt;</w:t>
              <w:br/>
              <w:t>&lt;p&gt;Ja pomieszałam i zaczęłam gadać o kurkach i gazie ziemnym z miejskiej</w:t>
              <w:br/>
              <w:t>sieci . I komisja mnie naprostować to akurat pamiętałam odległości</w:t>
              <w:br/>
              <w:t>zbiorników naziemnych i podziemnych bo buduje dom i muszę mieć</w:t>
              <w:br/>
              <w:t>instalację gazową a sieci brak. Więc wybrałam tym plus powiedziałam że</w:t>
              <w:br/>
              <w:t>inne odległości są podane w tabeli w paragrafie 175 wT i już nie</w:t>
              <w:br/>
              <w:t>dopytywali. Uznali tę odpowiedź za połowiczna bo na początku mi się</w:t>
              <w:br/>
              <w:t>pomieszały rodzaje gazu&lt;/p&gt;&lt;/th&gt;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180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konstrukcję budynku- praktyka projektowa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181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dokumenty które mają być na budowie. Chodziło o dziennik</w:t>
              <w:br/>
              <w:t>projekty itp ale najbardziej chodziło o protokoły certyfikaty np .</w:t>
              <w:br/>
              <w:t>Protokół z inwentaryzacji powykonawczej geodezyjnej</w:t>
              <w:br/>
              <w:t>przyłączy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182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dlaczego na rysunku pzt muszą być zaznaczone granice</w:t>
              <w:br/>
              <w:t>działki?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183</w:t>
              <w:br/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czy projekt techniczny na budowie musi być na budowie w wersji</w:t>
              <w:br/>
              <w:t>papierowej?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&lt;p&gt;zacytowałam rozporządzenie w sprawie zakresu i formy że może być w</w:t>
              <w:br/>
              <w:t>innej formie niż budowlany i że nie jest nigdzie napisane że nie może</w:t>
              <w:br/>
              <w:t>być w wersji elektronicznej&lt;/p&gt;</w:t>
              <w:br/>
              <w:t>&lt;p&gt;5a mówi jedynie że projekt techniczny może być w innej formie niż</w:t>
              <w:br/>
              <w:t>reszta projektu budowlanego. Ale nie jest odpowiedź czy musi być on w</w:t>
              <w:br/>
              <w:t>wersji pisemnej na budowie …&lt;/p&gt;&lt;/th&gt;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185</w:t>
              <w:br/>
            </w:r>
          </w:p>
        </w:tc>
        <w:tc>
          <w:tcPr>
            <w:tcW w:type="dxa" w:w="1440"/>
          </w:tcPr>
          <w:p>
            <w:r>
              <w:br/>
              <w:t>Omów</w:t>
              <w:br/>
              <w:t>nasłonecznienie mieszkań, uzupełniając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Maska&lt;/u&gt;&lt;/a&gt; na to 1 to jakie szkice zrobiłaś, mówiłaś o linijce</w:t>
              <w:br/>
              <w:t>słońca? Rozumiem ze powiedzialas o czasie nasłonecznienia czy coś</w:t>
              <w:br/>
              <w:t>dodatkowo?&lt;/p&gt;</w:t>
              <w:br/>
              <w:t>&lt;p&gt;&lt;a href="https://www.facebook.com/groups/350678832699240/user/100063757294459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Smolińska&lt;/u&gt;&lt;/a&gt; linijka słońca, wytłumaczyć co jest czym i dodatkowo</w:t>
              <w:br/>
              <w:t>naszkicowałam rzut dwóch budynków z zaznaczeniem okna i wykreśleniem</w:t>
              <w:br/>
              <w:t>cienia drugiego budynku. Dwa takie szkice, na jednym cień na oknie, na</w:t>
              <w:br/>
              <w:t>drugim poza. I wytłumaczenie że takie rysunki dla każdej godziny, lub</w:t>
              <w:br/>
              <w:t>częściej jeśli jest potrzeba, i co najmniej 3 godz musi być okno bez</w:t>
              <w:br/>
              <w:t>cienia. Każdy kto choć raz robił taką analizę beż problemu sobie poradzi</w:t>
              <w:br/>
              <w:t>&lt;img src="https://raw.githubusercontent.com/adriansstudia/UB2024-APP/main/images/image40.png" style="width:0.16736in;height:0.16667in"/&gt;&lt;/p&gt;&lt;/th&gt;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186</w:t>
              <w:br/>
            </w:r>
          </w:p>
        </w:tc>
        <w:tc>
          <w:tcPr>
            <w:tcW w:type="dxa" w:w="1440"/>
          </w:tcPr>
          <w:p>
            <w:r>
              <w:br/>
              <w:t>Zadanie</w:t>
              <w:br/>
              <w:t>rysunkowe: był rzut i przekrój budynku A, należało na działce sąsiedniej</w:t>
              <w:br/>
              <w:t>narysować budynek o wys. 13 cm odpowiedniej odległości, aby nie</w:t>
              <w:br/>
              <w:t>przesłaniały budynku A. Oczywiście wszystko omówić i na jakiej podstawie</w:t>
              <w:br/>
              <w:t>prawnej.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187</w:t>
              <w:br/>
            </w:r>
          </w:p>
        </w:tc>
        <w:tc>
          <w:tcPr>
            <w:tcW w:type="dxa" w:w="1440"/>
          </w:tcPr>
          <w:p>
            <w:r>
              <w:br/>
              <w:t>Co zawiera raport</w:t>
              <w:br/>
              <w:t>środowiskowy.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Masak&lt;/u&gt;&lt;/a&gt; w 3 pytaniu mówiłaś o raporcie oddziaływania</w:t>
              <w:br/>
              <w:t>przedsięwzięcia na środowisko? 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tak, art 66 ustawy o udostępnianiu informacji o</w:t>
              <w:br/>
              <w:t>środowisku&lt;/p&gt;&lt;/th&gt;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189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zakres prac projektowych oraz opisać niezbędne dokumenty będące podstawą</w:t>
              <w:br/>
              <w:t>do wykonania proj. budowlanego budynku motelu o pow. użytkowej 1200m2</w:t>
              <w:br/>
              <w:t>zlokalizowanego na obszarze nie objętym MPZP przy ogólnodostępnej drodze</w:t>
              <w:br/>
              <w:t>krajowej.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 jak odpowiedziałaś na pytanie nr 1? podawałaś ogólniki</w:t>
              <w:br/>
              <w:t>potrzebne do pb czy wchodziłaś w jakieś szczegóły?&lt;/p&gt;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&lt;p&gt;Chodziło im najbardziej o decyzję o lokalizacji celu publicznego.&lt;/p&gt;</w:t>
              <w:br/>
              <w:t>&lt;p&gt;&lt;a href="https://www.facebook.com/groups/350678832699240/user/100001777481600/?__cft__%5B0%5D=AZWDhFnDFzSHSUuoKZYfqZ-cvN4m5ojhYQQSRfSA3pcK8toyUcvGqppNhQ7787DeM3tGaPdLF5frxBrNOkK2TnKybssk-2zx0YYU-WvLNDB8w_eND7M0XKM2El-woDuADtdkZ3yVqWvq8JHe3G2lQBpZumr5t2oVwIJGMLTJsJ2PL_tHLVVn9ANUbPOi3WAU_W4&amp;amp;__tn__=R%5D-R"&gt;&lt;u&gt;Karolina</w:t>
              <w:br/>
              <w:t>Piaścik&lt;/u&gt;&lt;/a&gt;&lt;/p&gt;</w:t>
              <w:br/>
              <w:t>&lt;p&gt;przepraszam, może to głupie pytanie, ale po czym wnieść, że na budowę</w:t>
              <w:br/>
              <w:t>motelu wymagana jest decyzja o lokalizacji celu publicznego?&lt;/p&gt;&lt;/th&gt;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190</w:t>
              <w:br/>
            </w:r>
          </w:p>
        </w:tc>
        <w:tc>
          <w:tcPr>
            <w:tcW w:type="dxa" w:w="1440"/>
          </w:tcPr>
          <w:p>
            <w:r>
              <w:br/>
              <w:t>Czym</w:t>
              <w:br/>
              <w:t>charakteryzują się drzwi ppoż. ? Jakim symbolem są oznaczone. Wyjaśnić</w:t>
              <w:br/>
              <w:t>co oznaczają te symbole.(pytali również o materiały, z czego wykonane i</w:t>
              <w:br/>
              <w:t>jakie muszą mieć parametry, cechy np. szkło)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&lt;p&gt;Litera „E” określa szczelność ogniową w czasie, w ciągu którego</w:t>
              <w:br/>
              <w:t>płomienie nie mogą objąć drzwi na dłużej niż 10 sekund.&lt;/p&gt;</w:t>
              <w:br/>
              <w:t>&lt;p&gt;Litera „I” oznacza izolacyjność ogniową, wyrażoną w minutach. W ciągu</w:t>
              <w:br/>
              <w:t>danego czasu nieogrzewana strona nie może osiągnąć temperatury wyższej</w:t>
              <w:br/>
              <w:t>niż 140 stopni.&lt;/p&gt;</w:t>
              <w:br/>
              <w:t>&lt;p&gt;S - dymoszczelność - ile minut&lt;/p&gt;</w:t>
              <w:br/>
              <w:t>&lt;p&gt;To szkło wielowarstwowe, w którym tafle szkła typu float połączone są</w:t>
              <w:br/>
              <w:t>przez warstwy pośrednie, wykonane z masy żelowej posiadającej</w:t>
              <w:br/>
              <w:t>właściwości zwiększania objętości pod wpływem wysokiej temperatury.</w:t>
              <w:br/>
              <w:t>Podczas pożaru (przy temperaturze 120°C) warstwy te ekspandują, tworząc</w:t>
              <w:br/>
              <w:t>twardą, przezroczystą powłokę stanowiącą czasowe zabezpieczenie przed</w:t>
              <w:br/>
              <w:t>pożarem.&lt;/p&gt;&lt;/th&gt;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191</w:t>
              <w:br/>
            </w:r>
          </w:p>
        </w:tc>
        <w:tc>
          <w:tcPr>
            <w:tcW w:type="dxa" w:w="1440"/>
          </w:tcPr>
          <w:p>
            <w:r>
              <w:br/>
              <w:t>Nazwać</w:t>
              <w:br/>
              <w:t>wskazany strzałką element więźby dachowej i omówić jego znaczenie.</w:t>
              <w:br/>
              <w:t>(zabytkowa zabudowa drewniana Podhala)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&lt;p&gt;Czy pamiętasz może jaki to był element? Typowy element konstrukcyjny</w:t>
              <w:br/>
              <w:t>więźby czy coś charakterystycznego dla regionu?&lt;/p&gt;</w:t>
              <w:br/>
              <w:t>&lt;p&gt;Autor&lt;/p&gt;</w:t>
              <w:br/>
              <w:t>&lt;p&gt;Jak znajdę podeślę zdjęcie. Niestety nie udało mi się zrobić zbyt</w:t>
              <w:br/>
              <w:t>wyraźnie.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&lt;p&gt;Chętnie się dowiem co jest wskazane tą strzałką.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&lt;p&gt;I jaka jest funkcja(zadanie) tego elementu. &lt;a href="https://www.facebook.com/groups/350678832699240/user/100015759738472/?__cft__%5B0%5D=AZWDhFnDFzSHSUuoKZYfqZ-cvN4m5ojhYQQSRfSA3pcK8toyUcvGqppNhQ7787DeM3tGaPdLF5frxBrNOkK2TnKybssk-2zx0YYU-WvLNDB8w_eND7M0XKM2El-woDuADtdkZ3yVqWvq8JHe3G2lQBpZumr5t2oVwIJGMLTJsJ2PL_tHLVVn9ANUbPOi3WAU_W4&amp;amp;__tn__=R%5D-R"&gt;&lt;u&gt;Ania</w:t>
              <w:br/>
              <w:t>Ova&lt;/u&gt;&lt;/a&gt;&lt;/p&gt;</w:t>
              <w:br/>
              <w:t>&lt;p&gt;Dzięki bardzo. Przepustnica/ przesuwna, która zabezpiecza końcówkę</w:t>
              <w:br/>
              <w:t>krokwi z gniazdem przed zamakaniem/ gniciem i łagodzi kąt nachylenia</w:t>
              <w:br/>
              <w:t>dachu? Cieniutki ten element ale to chyba będzie to.&lt;/p&gt;&lt;/th&gt;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192</w:t>
              <w:br/>
            </w:r>
          </w:p>
        </w:tc>
        <w:tc>
          <w:tcPr>
            <w:tcW w:type="dxa" w:w="1440"/>
          </w:tcPr>
          <w:p>
            <w:r>
              <w:br/>
              <w:t>.Z</w:t>
              <w:br/>
              <w:t>projektowej jaki zakres prac miał architekt przy ogromnym projekcie: w</w:t>
              <w:br/>
              <w:t>proj. elewacji(czy mógł dobrać kolorystykę) , jaki wpływ miał na dobór</w:t>
              <w:br/>
              <w:t>materiałów , odpowiedzialność zawodowa przy dużych obiektach, ogólne</w:t>
              <w:br/>
              <w:t>pytania o budynki ze zdjęcia projektu z lotu ptaka.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&lt;p&gt;Typu a co to a co to. &lt;img src="https://raw.githubusercontent.com/adriansstudia/UB2024-APP/main/images/image40.png" style="width:0.16736in;height:0.16667in"/&gt;i dlaczego nie pasuje do</w:t>
              <w:br/>
              <w:t>reszty.&lt;/p&gt;&lt;/th&gt;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193</w:t>
              <w:br/>
            </w:r>
          </w:p>
        </w:tc>
        <w:tc>
          <w:tcPr>
            <w:tcW w:type="dxa" w:w="1440"/>
          </w:tcPr>
          <w:p>
            <w:r>
              <w:br/>
              <w:t>Budowlana</w:t>
              <w:br/>
              <w:t>omówić od podstaw wykonanie płyty fundamentowej. Jak mocuje się do niej</w:t>
              <w:br/>
              <w:t>ściany. Jakie wady jakie zalety. Technologie pokrewne do budownictwa</w:t>
              <w:br/>
              <w:t>szkieletowego czy są mi znane. Pytali o konkretne.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195</w:t>
              <w:br/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w zabudowę przedwojenną mieszkania jedno dwu-pokojowe z kuchnią i wc</w:t>
              <w:br/>
              <w:t>dostępnym z klatki schodowej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id="section-3"&gt;&lt;img src="https://raw.githubusercontent.com/adriansstudia/UB2024-APP/main/images/image42.jpeg" style="width:1.59167in;height:2.11736in"/&gt;&lt;/h2&gt;&lt;/th&gt;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196</w:t>
              <w:br/>
            </w:r>
          </w:p>
        </w:tc>
        <w:tc>
          <w:tcPr>
            <w:tcW w:type="dxa" w:w="1440"/>
          </w:tcPr>
          <w:p>
            <w:r>
              <w:br/>
              <w:t>Odwodnienie</w:t>
              <w:br/>
              <w:t>tarasu i dachu narysować i opisać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197</w:t>
              <w:br/>
            </w:r>
          </w:p>
        </w:tc>
        <w:tc>
          <w:tcPr>
            <w:tcW w:type="dxa" w:w="1440"/>
          </w:tcPr>
          <w:p>
            <w:r>
              <w:br/>
              <w:t>łaszcz</w:t>
              <w:br/>
              <w:t>termiczny budynku, Współczynnik przenikania ciepła U dla ścian, dachu,</w:t>
              <w:br/>
              <w:t>podłogi.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&lt;p&gt;Chodziło o odpowieďnią grubosc izolacji itermicznej, współczynniki</w:t>
              <w:br/>
              <w:t>przenikania ciepła dla przegród , ciągłość izolacji, niskie zużycie</w:t>
              <w:br/>
              <w:t>energii na ogrzewanie oraz odpowiednie zaprojektowanie detali w miejscu</w:t>
              <w:br/>
              <w:t>możliwych mostków termicznych&lt;/p&gt;</w:t>
              <w:br/>
              <w:t>&lt;p&gt;&lt;a href="https://www.facebook.com/groups/350678832699240/user/100063757294459/?__cft__%5B0%5D=AZVShebLC55JdoU8Et5riUNJJ95ZqrZOG29EfA4YuJHDGdgB0iWqJ0-TIRAQ3Ivw13ntagXF00s8yo8VAiW2Y2kZHp0ZaAX6lfZlLRJshu4rGXn5yxHY5Kpx-7f--ZQCBwJWiqcyy_viZ2h7Gq0RY2LZxoSTGRZMnnZo8Uo7S8BJkBwpD_EMED3JiVJIpvIc2cQ&amp;amp;__tn__=R%5D-R"&gt;&lt;u&gt;Kasia</w:t>
              <w:br/>
              <w:t>Smolińska&lt;/u&gt;&lt;/a&gt; w wlkp płaszcz termiczny to po prostu przegrody</w:t>
              <w:br/>
              <w:t>zewnętrzne budynku&lt;/p&gt;&lt;/th&gt;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198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jakiej podstawie i jak przyjęta odporność pożarowa budynku PM z</w:t>
              <w:br/>
              <w:t>projektu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199</w:t>
              <w:br/>
            </w:r>
          </w:p>
        </w:tc>
        <w:tc>
          <w:tcPr>
            <w:tcW w:type="dxa" w:w="1440"/>
          </w:tcPr>
          <w:p>
            <w:r>
              <w:br/>
              <w:t>Montaż płyt</w:t>
              <w:br/>
              <w:t>warstwowych, narysować i omówić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201</w:t>
              <w:br/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wys. 9m z częścią biurowa i magazynowa. Wskazać na podanym rysunku</w:t>
              <w:br/>
              <w:t>ścianę oddzielenia ppoż i podać jej parametr. Cześć biurowa pow. 600m2,</w:t>
              <w:br/>
              <w:t>Q500 , część magazynowa Q&amp;lt;=500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202</w:t>
              <w:br/>
            </w:r>
          </w:p>
        </w:tc>
        <w:tc>
          <w:tcPr>
            <w:tcW w:type="dxa" w:w="1440"/>
          </w:tcPr>
          <w:p>
            <w:r>
              <w:br/>
              <w:t>Podać</w:t>
              <w:br/>
              <w:t>zamierzenia budowlane, które nie wymagają określenia lokalizacji</w:t>
              <w:br/>
              <w:t>inwestycji celu publicznego, wz lub mpzp Karolina</w:t>
              <w:br/>
              <w:t>Piaścik cel publiczny wyciągnęłam z</w:t>
              <w:br/>
              <w:t>rozporządzenia- remont, montaż, przebudowa bez zmiany formy arch,</w:t>
              <w:br/>
              <w:t>zagospodarowania i bez zmiany na środowisko; a wy jak jest</w:t>
              <w:br/>
              <w:t>mpzp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203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rozdzielnia kelnerska z pełnym zapleczem kuchennym z oznaczeniem drogi</w:t>
              <w:br/>
              <w:t>czystej i brudnej.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204</w:t>
              <w:br/>
            </w:r>
          </w:p>
        </w:tc>
        <w:tc>
          <w:tcPr>
            <w:tcW w:type="dxa" w:w="1440"/>
          </w:tcPr>
          <w:p>
            <w:r>
              <w:br/>
              <w:t>Projektowa-</w:t>
              <w:br/>
              <w:t>omówić cały ppoż w budynku i zadawali pytania do tego co mówiłam; jak</w:t>
              <w:br/>
              <w:t>zrobić analizę zacieniania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205</w:t>
              <w:br/>
            </w:r>
          </w:p>
        </w:tc>
        <w:tc>
          <w:tcPr>
            <w:tcW w:type="dxa" w:w="1440"/>
          </w:tcPr>
          <w:p>
            <w:r>
              <w:br/>
              <w:t>Budowa-</w:t>
              <w:br/>
              <w:t>omówić co robiłam na budowie i zadawali pytania szczegółowe do tego co</w:t>
              <w:br/>
              <w:t>mówiłam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207</w:t>
              <w:br/>
            </w:r>
          </w:p>
        </w:tc>
        <w:tc>
          <w:tcPr>
            <w:tcW w:type="dxa" w:w="1440"/>
          </w:tcPr>
          <w:p>
            <w:r>
              <w:br/>
              <w:t>Byk</w:t>
              <w:br/>
              <w:t>rzut sali konferencyjnej i przyległej do niej drogi ewakuacyjnej, trzeba</w:t>
              <w:br/>
              <w:t>było znaleźć wszystkie błędy zgodnie z WT, dosyć proste bo było.za.mało</w:t>
              <w:br/>
              <w:t>okien w sali za małe doświetlenie, wyjście z sali na drogę ewakuacyjna-</w:t>
              <w:br/>
              <w:t>zła strona otwierania drzwi, szerokość drogi ewakuacyjnej, za dużo</w:t>
              <w:br/>
              <w:t>szklenia w ścianie ppoż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208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akumulatory ciepła w budownictwie energooszczędnym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209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pożarowe- omówić metodę obliczania długości w stosunku do wyjść z</w:t>
              <w:br/>
              <w:t>budynku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210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projektowa- omówić konstrukcję budynku czyli wszystko co możesz</w:t>
              <w:br/>
              <w:t>powiedzieć o projekcie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211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budowlana- dlaczego wykonywaliśmy mury oporowe, technologia wykonania,</w:t>
              <w:br/>
              <w:t>jak wyglądał nadzór zagęszczania gruntu i jak wyglądało sprawdzenie</w:t>
              <w:br/>
              <w:t>zgodności elementów stalowych na budowie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213</w:t>
              <w:br/>
            </w:r>
          </w:p>
        </w:tc>
        <w:tc>
          <w:tcPr>
            <w:tcW w:type="dxa" w:w="1440"/>
          </w:tcPr>
          <w:p>
            <w:r>
              <w:br/>
              <w:t>Dwa</w:t>
              <w:br/>
              <w:t>domy z oknami nie w strefie śródmiejskiej (4+4m od granicy). Dobrać</w:t>
              <w:br/>
              <w:t>wysokość drugiego budynku, omówić wysokości - to art. 13/57/60</w:t>
              <w:br/>
              <w:t>WT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214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może zrobić projektant w przypadku budowy prowadzonej niezgodnie z PB</w:t>
              <w:br/>
              <w:t>(ustawa PB z obowiązkami projektanta - wstrzymać, wizytował budowę w</w:t>
              <w:br/>
              <w:t>każdym momencie.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215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przegląd okresowy, kto może wykonywać, kiedy. Omówić i</w:t>
              <w:br/>
              <w:t>wytłumaczyć (1 rok kominy i inne gówna, 5 lat pozostałe instalacje i</w:t>
              <w:br/>
              <w:t>obejście).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216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 - hala produkcyjna - tu miałem o instalacje ppoż (tu</w:t>
              <w:br/>
              <w:t>naprowadzili mnie na odgromówkę która kojarzy mi się z prądem a nie z</w:t>
              <w:br/>
              <w:t>pożarem) oraz zakwalifikowanie do konkretnych stref (PM i ZL</w:t>
              <w:br/>
              <w:t>III)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217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wykonawstwa - NAJWIĘKSZE XD ŻYCIA - kazano mi się obrócić za siebie</w:t>
              <w:br/>
              <w:t>(mamy w sali izby taki rzyg odparzonej farby i syfu na suficie od</w:t>
              <w:br/>
              <w:t>zalania z piętra wyżej) i opowiedzieć co bym z tym zrobił. Czyli -</w:t>
              <w:br/>
              <w:t>znajdujemy przeciek, rozpoznajemy problem, suszymy,</w:t>
              <w:br/>
              <w:t>reperujemy.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219</w:t>
              <w:br/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dyscyplinarna - wymienić kary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220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schody do budynku użyteczności publicznej wys. 50 cm i omówić zasady</w:t>
              <w:br/>
              <w:t>projektowania schodów zewnętrznych + dopytywali o schody terenowe i o</w:t>
              <w:br/>
              <w:t>pochylnie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221</w:t>
              <w:br/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jak na zdjęciu. Trzeba było podać dwa rozwiązania: jaka ma być odległość</w:t>
              <w:br/>
              <w:t>między otworami gdy pomiędzy nimi jest ściana ppoż.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src="https://raw.githubusercontent.com/adriansstudia/UB2024-APP/main/images/image7.jpeg" style="width:2.375in;height:2.61111in"/&gt;&lt;/p&gt;</w:t>
              <w:br/>
              <w:t>&lt;p&gt;pierwsze rozwiązanie to 2 m pasa niepalnego pomiędzy, drugie to mniej</w:t>
              <w:br/>
              <w:t>niż 2 m, ale wtedy otwory o odporności EI60. To rozwiązanie z</w:t>
              <w:br/>
              <w:t>wysunięciem 0,3 m rzuciłam im jako trzecie, bo na rzucie nie było</w:t>
              <w:br/>
              <w:t>narysowanego tego wysunięcia, ale powiedziałam, że tak też można to</w:t>
              <w:br/>
              <w:t>rozwiązać.&lt;/p&gt;</w:t>
              <w:br/>
              <w:t>&lt;p&gt;&lt;a href="https://www.facebook.com/groups/350678832699240/user/100006607202373/?__cft__%5B0%5D=AZUKTg_Izgvr2NeP5t-G6KQw-qroRElI7oSH7lpxHtuo12r8bwf4Zya3_O1-ccSuv3a60xTeAzT55eXFwaKFPNK7KyOzYwo79FMldaF0Oiwt0cp3XBG99YGW0lm-nRt0k6D2yVUfWpLqT87zB-H9mFBcK3KBz3y_JpeiXZTVEMJUhFm-6hMMn8Hl2tx4CTrcY9o&amp;amp;__tn__=R%5D-R"&gt;&lt;u&gt;Pamela</w:t>
              <w:br/>
              <w:t>Goliszek-Czuba&lt;/u&gt;&lt;/a&gt;&lt;/p&gt;</w:t>
              <w:br/>
              <w:t>&lt;p&gt;&lt;a href="https://www.facebook.com/groups/350678832699240/user/100003374294808/?__cft__%5B0%5D=AZUKTg_Izgvr2NeP5t-G6KQw-qroRElI7oSH7lpxHtuo12r8bwf4Zya3_O1-ccSuv3a60xTeAzT55eXFwaKFPNK7KyOzYwo79FMldaF0Oiwt0cp3XBG99YGW0lm-nRt0k6D2yVUfWpLqT87zB-H9mFBcK3KBz3y_JpeiXZTVEMJUhFm-6hMMn8Hl2tx4CTrcY9o&amp;amp;__tn__=R%5D-R"&gt;&lt;u&gt;Kasia</w:t>
              <w:br/>
              <w:t>Fiszek&lt;/u&gt;&lt;/a&gt; Ja miałam ten sam zestaw w śląskiej i mi powiedzieli że w</w:t>
              <w:br/>
              <w:t>świetle ostatnich orzeczeń sądu rozwiązanie z oknami EI-60 wymagałoby</w:t>
              <w:br/>
              <w:t>odstępstwa, ale to tak na marginesie... Ale ja to podałam jako 3-cia</w:t>
              <w:br/>
              <w:t>alternatywę po 2m szerokości i 0.3m wysunięcia.&lt;/p&gt;&lt;/th&gt;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222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projektowej - narysować ścianę</w:t>
              <w:br/>
              <w:t>fundamentową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223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budowlanej - przebudowa budynku, wymiana stropów - omówić z</w:t>
              <w:br/>
              <w:t>jakich na jakie (z drewnianych na oparte na belkach + blacha + beton).</w:t>
              <w:br/>
              <w:t>Bez wchodzenia w szczegóły.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225</w:t>
              <w:br/>
            </w:r>
          </w:p>
        </w:tc>
        <w:tc>
          <w:tcPr>
            <w:tcW w:type="dxa" w:w="1440"/>
          </w:tcPr>
          <w:p>
            <w:r>
              <w:br/>
              <w:t>balustrady</w:t>
              <w:br/>
              <w:t>przy pochylni dla niepełnosprawnych, przy schodach i balkonach:</w:t>
              <w:br/>
              <w:t>narysować i omówić temat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226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typy zabudowy wielorodzinnej, ustawienie budynków względem stron świata,</w:t>
              <w:br/>
              <w:t>podać wady i zalety tych typów i gabaryty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227</w:t>
              <w:br/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rysunek o hydroizolację, drenaż opaskowy, warstwy podłogi na gruncie i</w:t>
              <w:br/>
              <w:t>na stropie, warstwy ściany - wszystko opisać i</w:t>
              <w:br/>
              <w:t>narysować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229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istniejącym lokalu, na parterze budynku wielorodzinnego, zaprojektować</w:t>
              <w:br/>
              <w:t>gabinet ginekologiczny wraz z zapleczem socjalnym, pom. gosp., WC</w:t>
              <w:br/>
              <w:t>wspólnym dla pracowników i pacjentów i poczekalnia. Można wyburzać</w:t>
              <w:br/>
              <w:t>ściany działowe, i zostawić lokalizacje drzwi wejściowych i dopasować</w:t>
              <w:br/>
              <w:t>się do istniejących kanałów wentylacyjnych.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230</w:t>
              <w:br/>
            </w:r>
          </w:p>
        </w:tc>
        <w:tc>
          <w:tcPr>
            <w:tcW w:type="dxa" w:w="1440"/>
          </w:tcPr>
          <w:p>
            <w:r>
              <w:br/>
              <w:t>Lokal</w:t>
              <w:br/>
              <w:t>gastronomiczny wraz z całym zapleczem - opisać i naszkicować funkcje</w:t>
              <w:br/>
              <w:t>itd.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231</w:t>
              <w:br/>
            </w:r>
          </w:p>
        </w:tc>
        <w:tc>
          <w:tcPr>
            <w:tcW w:type="dxa" w:w="1440"/>
          </w:tcPr>
          <w:p>
            <w:r>
              <w:br/>
              <w:t>Fotowoltaika</w:t>
              <w:br/>
              <w:t>- zasada działania, zalety i wpływ na estetykę budynku. Z praktyki</w:t>
              <w:br/>
              <w:t>projektowej ogólne pytania o wszystko, o okładziny ścienne, dachowe, o</w:t>
              <w:br/>
              <w:t>WZ itd.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232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budowlanej opowiedzieć o współpracy z konserwatorem</w:t>
              <w:br/>
              <w:t>i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233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odnośnie tego, co miałam wpisane w tą tabelkę</w:t>
              <w:br/>
              <w:t>praktyk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235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kuchni dla</w:t>
              <w:br/>
              <w:t>osób poruszających się na wózkach inwalidzkich w budynkach mieszkalnych</w:t>
              <w:br/>
              <w:t>- proszę zilustrować szkicami.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236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czym polega sprawdzenie jakości wykonanych robót, dotyczących</w:t>
              <w:br/>
              <w:t xml:space="preserve">konstrukcji betonowych i żelbetowych? 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&lt;h2 id="section-4"&gt;&lt;/h2&gt;</w:t>
              <w:br/>
              <w:t>&lt;p&gt;W tych wszystkich pytaniach tylko tutaj przydała mi się jakakolwiek</w:t>
              <w:br/>
              <w:t>notatka/materiały. Miałem ze sobą poradnik majstra budowlanego, w którym</w:t>
              <w:br/>
              <w:t>są opisane dopuszczalne odchyłki. Ale myślę, że gdybym nawet nie podał</w:t>
              <w:br/>
              <w:t>tych odchyłek w mm to nie byłoby problemu. Kartkę, na którą je</w:t>
              <w:br/>
              <w:t>przepisałem oddali, bo nie było w treści pytania wymogu szkicowania (oni</w:t>
              <w:br/>
              <w:t>się boją, żeby żadnej głupoty nie było na kartce bo tylko to może</w:t>
              <w:br/>
              <w:t>zweryfikować krajowa izba).&lt;/p&gt;</w:t>
              <w:br/>
              <w:t>&lt;p&gt;Dodatkowo - w trakcie budowy powinny być protokołowane/wpisywane do</w:t>
              <w:br/>
              <w:t>dziennika budowy odbiory rusztowań, deskowań, badania betonu. Jeżeli</w:t>
              <w:br/>
              <w:t>przyjeżdża betoniarka, to powinni informacje na temat badań, kruszyw,</w:t>
              <w:br/>
              <w:t>wody etc. mieć przy każdej dostawie.&lt;/p&gt;</w:t>
              <w:br/>
              <w:t>&lt;p&gt;No i obserwacja betonu - spękania, ukruszenia, etc. Czy nie jest zbyt</w:t>
              <w:br/>
              <w:t>mokry.&lt;/p&gt;&lt;/th&gt;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237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omówić, szkicując, zasady izolacji balkonów, loggii i</w:t>
              <w:br/>
              <w:t>tarasów.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238</w:t>
              <w:br/>
            </w:r>
          </w:p>
        </w:tc>
        <w:tc>
          <w:tcPr>
            <w:tcW w:type="dxa" w:w="1440"/>
          </w:tcPr>
          <w:p>
            <w:r>
              <w:br/>
              <w:t>Na</w:t>
              <w:br/>
              <w:t>przykładzie projektu z praktyki opisać i naszkicować rozwiązania</w:t>
              <w:br/>
              <w:t>izolacji pionowych i poziomych słupów/rdzeni</w:t>
              <w:br/>
              <w:t>fundamentowych.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&lt;p&gt;&lt;img src="https://raw.githubusercontent.com/adriansstudia/UB2024-APP/main/images/image32.jpeg" style="width:2.375in;height:1.77778in"/&gt;&lt;/p&gt;&lt;/th&gt;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239</w:t>
              <w:br/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na przykładzie płyty fundamentowej rozwiązania izolacyjne kiedy poziom</w:t>
              <w:br/>
              <w:t>wody gruntowej znajduje się ponad 0,5 m poniżej poziomu posadowienia</w:t>
              <w:br/>
              <w:t>fundamentów (chodziło o to, żeby nie stosować przeciwwodnych tylko</w:t>
              <w:br/>
              <w:t>przeciwwilgociowe).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&lt;p&gt;PS nie miałem w żadnym projekcie załączonym do kwalifikacji płyty</w:t>
              <w:br/>
              <w:t>fundamentowej &lt;img src="https://raw.githubusercontent.com/adriansstudia/UB2024-APP/main/images/image8.png" style="width:0.1625in;height:0.16181in"/&gt;&lt;/p&gt;&lt;/th&gt;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241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zadany rysunek domków jednorodzinnych wolnostojących.</w:t>
              <w:br/>
              <w:t>Wrysować</w:t>
              <w:br/>
              <w:t>śmietnik, szambo i studnie wraz z wymiarami. Podchwytliwe było to, żeby</w:t>
              <w:br/>
              <w:t>nie wrysowywać szamba w głębi działki.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242</w:t>
              <w:br/>
            </w:r>
          </w:p>
        </w:tc>
        <w:tc>
          <w:tcPr>
            <w:tcW w:type="dxa" w:w="1440"/>
          </w:tcPr>
          <w:p>
            <w:r>
              <w:br/>
              <w:t>Konstrukcje</w:t>
              <w:br/>
              <w:t>dachowe drewniane . Narysować i opisać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243</w:t>
              <w:br/>
            </w:r>
          </w:p>
        </w:tc>
        <w:tc>
          <w:tcPr>
            <w:tcW w:type="dxa" w:w="1440"/>
          </w:tcPr>
          <w:p>
            <w:r>
              <w:br/>
              <w:t>Powierzchnia wewnętrzna</w:t>
              <w:br/>
              <w:t>budynku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244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projektowej. Wpływ technologii na architekturę</w:t>
              <w:br/>
              <w:t>Podział</w:t>
              <w:br/>
              <w:t>na elewacji odpowiadający rożnym funkcjom, układ komunikacji,</w:t>
              <w:br/>
              <w:t>zastosowanie podłóg podniesionych w pomieszczeniach elektrycznych</w:t>
              <w:br/>
              <w:t>itp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245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omówić prace przy zbiorniku retencyjnym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247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podany rzut, rozrysować jednostkę mieszkaniową w pensjonacie dla NPS</w:t>
              <w:br/>
              <w:t>(łazienka i pokój). Policzyć pow. Okna.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248</w:t>
              <w:br/>
            </w:r>
          </w:p>
        </w:tc>
        <w:tc>
          <w:tcPr>
            <w:tcW w:type="dxa" w:w="1440"/>
          </w:tcPr>
          <w:p>
            <w:r>
              <w:br/>
              <w:t>Gdzie DSO.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&lt;p&gt;Dźwiękowy System Ostrzegawczy DSO pozwala na alarmowanie pożarowe</w:t>
              <w:br/>
              <w:t>(jest zintegrowany z systemem sygnalizacji pożaru) a także na nadawanie</w:t>
              <w:br/>
              <w:t>komunikatów głosowych, reklamowych lub służyć do odtwarzania muzyki na</w:t>
              <w:br/>
              <w:t>obiektach o znacznej powierzchni. System ten wspomaga ewakuację aby</w:t>
              <w:br/>
              <w:t>zmniejszyć straty w ludziach w przypadku pożaru, katastrofy lub innego</w:t>
              <w:br/>
              <w:t>zagrożenia. Norma dotycząca dźwiękowych systemów ostrzegawczych nosi</w:t>
              <w:br/>
              <w:t>oznaczenie PN-EN 60849 a także PN-EN 50849.&lt;/p&gt;</w:t>
              <w:br/>
              <w:t>&lt;p&gt;DSO umożliwia pełną konfigurację i integrację z innymi instalacjami</w:t>
              <w:br/>
              <w:t>bezpieczeństwa. W sytuacji zagrożenia uruchamia on wcześniej nagrane</w:t>
              <w:br/>
              <w:t>komunikaty słowne. System DSO jest najczęściej połączony z systemem</w:t>
              <w:br/>
              <w:t>sygnalizacji pożaru dlatego typ komunikatu jest dostosowany do rodzaju</w:t>
              <w:br/>
              <w:t>zdarzenia. Alarm I stopnia może być tylko łagodnym ostrzeżeniem dla</w:t>
              <w:br/>
              <w:t>obsługi obiektu. Z kolei alarm II stopnia (właściwy) może informować o</w:t>
              <w:br/>
              <w:t>sposobie ewakuacji z obiektu. Komunikaty nadawane z głośników DSO</w:t>
              <w:br/>
              <w:t>posiadają odpowiednią zrozumiałość mowy. Są zaprojektowane i wykonane w</w:t>
              <w:br/>
              <w:t>sposób zapewniający funkcjonowanie w warunkach pożaru (niepalne kable,</w:t>
              <w:br/>
              <w:t>stalowe uchwyty, certyfikowane elementy, zasilanie awaryjne).&lt;/p&gt;</w:t>
              <w:br/>
              <w:t>&lt;p&gt;Projekt systemu DSO powinien być wykonany przez projektanta</w:t>
              <w:br/>
              <w:t>posiadającego odpowiednie kwalifikacje a także powinien być zatwierdzony</w:t>
              <w:br/>
              <w:t>przez rzeczoznawcę do spraw zabezpieczeń pożarowych.&lt;/p&gt;</w:t>
              <w:br/>
              <w:t>&lt;p&gt;DSO - rozporządzenie MSWiA w sprawie ochrony przeciwpożarowej</w:t>
              <w:br/>
              <w:t>budynków&lt;/p&gt;&lt;/th&gt;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249</w:t>
              <w:br/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zaplecze socjalne dla 15K i 10 M w obiekcie usługowym.toaletę męską,</w:t>
              <w:br/>
              <w:t>damską, szatnię męską i damską i jadalnię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251</w:t>
              <w:br/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wykropkowane miejsce (40x5) o trybuny dla 142 os( 128 dzieci , 12 VIP ,</w:t>
              <w:br/>
              <w:t>2 NP plus słupek sędziowski) czy do pytania pierwszego prawidłowa</w:t>
              <w:br/>
              <w:t>odpowiedź dotyczy § 261. [Wymogi dotyczące pomieszczeń przeznaczonych</w:t>
              <w:br/>
              <w:t>dla dużej ilości osób] WT? czy rozwiązania powinnam szukać jeszcze w</w:t>
              <w:br/>
              <w:t>innych przepisach?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&lt;p&gt;TAK&lt;/p&gt;</w:t>
              <w:br/>
              <w:t>&lt;p&gt;Par 261&lt;/p&gt;</w:t>
              <w:br/>
              <w:t>&lt;p&gt;Szer siedzeń dla dzieci 50 a dla VIP 60&lt;/p&gt;&lt;/th&gt;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252</w:t>
              <w:br/>
            </w:r>
          </w:p>
        </w:tc>
        <w:tc>
          <w:tcPr>
            <w:tcW w:type="dxa" w:w="1440"/>
          </w:tcPr>
          <w:p>
            <w:r>
              <w:br/>
              <w:t>drzwi</w:t>
              <w:br/>
              <w:t>ppoż - jakie parametru dokumenty jakościowe oraz sposób</w:t>
              <w:br/>
              <w:t>montażu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253</w:t>
              <w:br/>
            </w:r>
          </w:p>
        </w:tc>
        <w:tc>
          <w:tcPr>
            <w:tcW w:type="dxa" w:w="1440"/>
          </w:tcPr>
          <w:p>
            <w:r>
              <w:br/>
              <w:t>wskaźniki</w:t>
              <w:br/>
              <w:t>powierzchniowe i kubaturowe … powierzchnia użytkowa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255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działania prowadzą do zmiany sposobu użytkowania obiektu istniejącego</w:t>
              <w:br/>
              <w:t>lub część obiektu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256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rysunek z 4 blokami ŚW - narysować drogi pożarowe i dojścia, narysować</w:t>
              <w:br/>
              <w:t>śmietnik i opisać odległości, wymienić elementy na które trzeba zwrócić</w:t>
              <w:br/>
              <w:t>uwagę przy sytuowaniu budynków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257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i jak się wyznacza wysokość górnej krawędzi elewacji</w:t>
              <w:br/>
              <w:t>frontowej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258</w:t>
              <w:br/>
            </w:r>
          </w:p>
        </w:tc>
        <w:tc>
          <w:tcPr>
            <w:tcW w:type="dxa" w:w="1440"/>
          </w:tcPr>
          <w:p>
            <w:r>
              <w:br/>
              <w:t>projekt:</w:t>
              <w:br/>
              <w:t>analiza kuchni w projektowanym mieszkaniu w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259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elementy żelbetowe na budowie budynku mieszkalnego i jak były</w:t>
              <w:br/>
              <w:t>wykonywane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261</w:t>
              <w:br/>
            </w:r>
          </w:p>
        </w:tc>
        <w:tc>
          <w:tcPr>
            <w:tcW w:type="dxa" w:w="1440"/>
          </w:tcPr>
          <w:p>
            <w:r>
              <w:br/>
              <w:t>pzt,</w:t>
              <w:br/>
              <w:t>wrysowany jednorodzinny, zjazd i droga - wrysuj studnie i zbiornik</w:t>
              <w:br/>
              <w:t>bezodpływowy, oznacz odległości od obiektu, drogi i działek, uwaga: była</w:t>
              <w:br/>
              <w:t>podana podziałka ze skalą i rzędne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262</w:t>
              <w:br/>
            </w:r>
          </w:p>
        </w:tc>
        <w:tc>
          <w:tcPr>
            <w:tcW w:type="dxa" w:w="1440"/>
          </w:tcPr>
          <w:p>
            <w:r>
              <w:br/>
              <w:t>detal</w:t>
              <w:br/>
              <w:t>obróbki przy kominie na dachu wykończonym dachówką karpiówką, dokładne</w:t>
              <w:br/>
              <w:t>połączenia elementów blachy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263</w:t>
              <w:br/>
            </w:r>
          </w:p>
        </w:tc>
        <w:tc>
          <w:tcPr>
            <w:tcW w:type="dxa" w:w="1440"/>
          </w:tcPr>
          <w:p>
            <w:r>
              <w:br/>
              <w:t>parametry</w:t>
              <w:br/>
              <w:t>i wskaźniki powierzchniowe i kubaturowe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264</w:t>
              <w:br/>
            </w:r>
          </w:p>
        </w:tc>
        <w:tc>
          <w:tcPr>
            <w:tcW w:type="dxa" w:w="1440"/>
          </w:tcPr>
          <w:p>
            <w:r>
              <w:br/>
              <w:t>przebieg</w:t>
              <w:br/>
              <w:t>pracy nad projektem, wszystkie dok. do pozwolenia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&lt;p&gt;NA PRZYKŁADZIE BRZEZIŃSKIEJ&lt;/p&gt;</w:t>
              <w:br/>
              <w:t>&lt;p&gt;&lt;img src="https://raw.githubusercontent.com/adriansstudia/UB2024-APP/main/images/image24.png" style="width:2.375in;height:1.19444in"/&gt;&lt;/p&gt;&lt;/th&gt;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265</w:t>
              <w:br/>
            </w:r>
          </w:p>
        </w:tc>
        <w:tc>
          <w:tcPr>
            <w:tcW w:type="dxa" w:w="1440"/>
          </w:tcPr>
          <w:p>
            <w:r>
              <w:br/>
              <w:t>montaż</w:t>
              <w:br/>
              <w:t>dźwigarów stalowych, detale montażowe, przebieg realizacji, przekroje</w:t>
              <w:br/>
              <w:t>przez warstwy dachu, odwodnienie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267</w:t>
              <w:br/>
            </w:r>
          </w:p>
        </w:tc>
        <w:tc>
          <w:tcPr>
            <w:tcW w:type="dxa" w:w="1440"/>
          </w:tcPr>
          <w:p>
            <w:r>
              <w:br/>
              <w:t>Warunki</w:t>
              <w:br/>
              <w:t>zabudowy. Kiedy się ubiegać. Do kogo. Co we wniosku. Co w</w:t>
              <w:br/>
              <w:t>decyzji.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268</w:t>
              <w:br/>
            </w:r>
          </w:p>
        </w:tc>
        <w:tc>
          <w:tcPr>
            <w:tcW w:type="dxa" w:w="1440"/>
          </w:tcPr>
          <w:p>
            <w:r>
              <w:br/>
              <w:t>Przejazdy</w:t>
              <w:br/>
              <w:t>bramowe dla wozów strażackich - wymiary i pytaniami drogę</w:t>
              <w:br/>
              <w:t>ppoż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269</w:t>
              <w:br/>
            </w:r>
          </w:p>
        </w:tc>
        <w:tc>
          <w:tcPr>
            <w:tcW w:type="dxa" w:w="1440"/>
          </w:tcPr>
          <w:p>
            <w:r>
              <w:br/>
              <w:t>Wymiary</w:t>
              <w:br/>
              <w:t>boiska do.siatkwowki 18x9 m, koszykówki 28x15 bieżnia, rzut kulą, sków w</w:t>
              <w:br/>
              <w:t>dal i w zwyz- podać wymiary i.wrysowac na rysunku</w:t>
              <w:br/>
              <w:t>działki.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src="https://raw.githubusercontent.com/adriansstudia/UB2024-APP/main/images/image43.jpeg" style="width:2.375in;height:1.16667in"/&gt;&lt;/p&gt;</w:t>
              <w:br/>
              <w:t>&lt;p&gt;Wszystko pod tym linkiem:&lt;/p&gt;</w:t>
              <w:br/>
              <w:t>&lt;p&gt;&lt;a href="https://wlopi.pl/wiadomosci/794-szczegolowa-specyfikacja-stadionu-lekkoatletycznego-we-wloszakowicach"&gt;&lt;u&gt;https://wlopi.pl/wiadomosci/794-szczegolowa-specyfikacja-stadionu-lekkoatletycznego-we-wloszakowicach&lt;/u&gt;&lt;/a&gt;&lt;/p&gt;&lt;/th&gt;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270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p poż i odstępstwa w projekcie przebudowy akademika</w:t>
              <w:br/>
              <w:t>(projektowa)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271</w:t>
              <w:br/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kolejność robót przy zbrojeniu płyt żelbetowej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&lt;p&gt;Miałam dzisiaj ten sam zestaw w Śląskiej.&lt;/p&gt;</w:t>
              <w:br/>
              <w:t>&lt;p&gt;Nie trzeba było podać wymiarów. Był podany rysunek stadionu</w:t>
              <w:br/>
              <w:t>sportowego i było zostawione trochę miejsca. Trzeba było narysować te</w:t>
              <w:br/>
              <w:t>elementy, co też zrobiłam, przy odpowiedzi usłyszałam że to trzeba znać</w:t>
              <w:br/>
              <w:t>wymiary żeby to narysować, powiedziałam że zapewne są podane te wymiary</w:t>
              <w:br/>
              <w:t>w normach ale niestety nie mam ich ze sobą. Zapytali co bym zrobiła</w:t>
              <w:br/>
              <w:t>jakbym miała to zaprojektować klientowi. Powiedziałam że na początku</w:t>
              <w:br/>
              <w:t>zobaczyłabym rozwiązania zawarte w neufercie, sprawdziła wymiary boisk i</w:t>
              <w:br/>
              <w:t>porozmawiała z przyszłymi użytkownikami.&lt;/p&gt;&lt;/th&gt;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272</w:t>
              <w:br/>
            </w:r>
          </w:p>
        </w:tc>
        <w:tc>
          <w:tcPr>
            <w:tcW w:type="dxa" w:w="1440"/>
          </w:tcPr>
          <w:p>
            <w:r>
              <w:br/>
              <w:t>Projektowe:</w:t>
              <w:br/>
              <w:t>kazali wyjaśnić czyjegoś projektu po co jest warstwa żwiru na dachu</w:t>
              <w:br/>
              <w:t>płaskim - chodziło o warstwę dociskową i chroniącą przed szkodliwym</w:t>
              <w:br/>
              <w:t>działaniem słońca na izolacje. Na co należy zwrócić uwagę przy</w:t>
              <w:br/>
              <w:t>odwadnianiu dachów płaskich - odwodnienie wewnętrze i zewnętrzne kiedy</w:t>
              <w:br/>
              <w:t>jakie można.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273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budowlane: dorysować izolacje przeciwwodne na rysunku na którym był</w:t>
              <w:br/>
              <w:t>narysowany fragment przekroju piwnicy i parteru, dorysować drenaż</w:t>
              <w:br/>
              <w:t>opaskowy. Pytali o kruszywo przy drenażu i jakie ma oznaczenie budowlane</w:t>
              <w:br/>
              <w:t>czyli na przykład żwir to ż. Co powyżej - piasek bo</w:t>
              <w:br/>
              <w:t>taniej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275</w:t>
              <w:br/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rzut lokalu w istniejącym budynku - zaprojektować gabinet</w:t>
              <w:br/>
              <w:t>ginekologiczny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276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na rysunkach problematykę projektowania kuchni w lokalach</w:t>
              <w:br/>
              <w:t>gastronomicznych (można było blokami funkcjonalnymi)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277</w:t>
              <w:br/>
            </w:r>
          </w:p>
        </w:tc>
        <w:tc>
          <w:tcPr>
            <w:tcW w:type="dxa" w:w="1440"/>
          </w:tcPr>
          <w:p>
            <w:r>
              <w:br/>
              <w:t>Zalety i</w:t>
              <w:br/>
              <w:t>wady fotowoltaiki, aspekty estetyczne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278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do projektu - warstwy stropu między poddaszem nieużytkowym a</w:t>
              <w:br/>
              <w:t>piętrem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279</w:t>
              <w:br/>
            </w:r>
          </w:p>
        </w:tc>
        <w:tc>
          <w:tcPr>
            <w:tcW w:type="dxa" w:w="1440"/>
          </w:tcPr>
          <w:p>
            <w:r>
              <w:br/>
              <w:t>Projektowe</w:t>
              <w:br/>
              <w:t>- rozrysować wieniec w przekroju, sposoby łączenia go z różnymi</w:t>
              <w:br/>
              <w:t>stropami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281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przejście, wejście, wyjście ewakuacyjne. Tutaj zadawali trochę</w:t>
              <w:br/>
              <w:t>dodatkowych pytań ile np. Można max powiększyć przejście, jaką będzie</w:t>
              <w:br/>
              <w:t>szerokość przy 95 osobach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282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można obniżyć wysokość pomieszczenia pracy.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283</w:t>
              <w:br/>
            </w:r>
          </w:p>
        </w:tc>
        <w:tc>
          <w:tcPr>
            <w:tcW w:type="dxa" w:w="1440"/>
          </w:tcPr>
          <w:p>
            <w:r>
              <w:br/>
              <w:t>Rozrysować</w:t>
              <w:br/>
              <w:t>rzut supermarketu z kasami, regałami, lodówkami, stoiskiem mięsnym ( do</w:t>
              <w:br/>
              <w:t>stoiska były pytania o sanepid co sprawdza, o osobę zajmująca się</w:t>
              <w:br/>
              <w:t>technologia, co tam dokładnie musi być)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&lt;p&gt;odpowiedziałam, że płytki muszą mieć łatwo zmywalna powierzchnie i</w:t>
              <w:br/>
              <w:t>mają być antypoślizgowe, że musi być umywalka i zlew, odpowiednia</w:t>
              <w:br/>
              <w:t>wentylacja, dostęp do zaplecza i do chłodni, ale to było trochę mało</w:t>
              <w:br/>
              <w:t>&lt;img src="https://raw.githubusercontent.com/adriansstudia/UB2024-APP/main/images/image33.png" style="width:0.1625in;height:0.16181in"/&gt;</w:t>
              <w:br/>
              <w:t>komisja chciała jeszcze usłyszeć, że musi być syfon, a płytki muszą być</w:t>
              <w:br/>
              <w:t>"ciepłe" chociaż to określenie jest dla mnie zupełnie nowe&lt;/p&gt;&lt;/th&gt;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284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projektu o dylatację, ścianę oddzielenia pożarowego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285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 sposób układa się pustaki, jak układa się styropian na elewacji i</w:t>
              <w:br/>
              <w:t>jak nakłada się tynk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287</w:t>
              <w:br/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288</w:t>
              <w:br/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289</w:t>
              <w:br/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290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291</w:t>
              <w:br/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293</w:t>
              <w:br/>
            </w:r>
          </w:p>
        </w:tc>
        <w:tc>
          <w:tcPr>
            <w:tcW w:type="dxa" w:w="1440"/>
          </w:tcPr>
          <w:p>
            <w:r>
              <w:br/>
              <w:t>Rzut.</w:t>
              <w:br/>
              <w:t>Wskazać i opisać ścianę oddzielenia p.poż. między magazynem, a budynkiem</w:t>
              <w:br/>
              <w:t>biurowym. Wysokość budynku 9 m, dwie kondygnacje. Dużo dodatkowych</w:t>
              <w:br/>
              <w:t>niepotrzebnych informacji.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294</w:t>
              <w:br/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nie jest potrzebne pozwolenie na budowę (inwestycja celu</w:t>
              <w:br/>
              <w:t>publicznego).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&lt;p&gt;przepisałam paragraf z ustawy o planowaniu i zagospodarowaniu</w:t>
              <w:br/>
              <w:t>przestrzennym, tam jest punkt który był odpowiedzią na to</w:t>
              <w:br/>
              <w:t>pytanie&lt;/p&gt;&lt;/th&gt;</w:t>
            </w:r>
          </w:p>
        </w:tc>
      </w:tr>
      <w:tr>
        <w:tc>
          <w:tcPr>
            <w:tcW w:type="dxa" w:w="1440"/>
          </w:tcPr>
          <w:p>
            <w:r>
              <w:br/>
              <w:t>295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i narysować pomieszczenie rozdzielni kelnerskiej w dużej restauracji z</w:t>
              <w:br/>
              <w:t xml:space="preserve">pełnym zapleczem. 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296</w:t>
              <w:br/>
            </w:r>
          </w:p>
        </w:tc>
        <w:tc>
          <w:tcPr>
            <w:tcW w:type="dxa" w:w="1440"/>
          </w:tcPr>
          <w:p>
            <w:r>
              <w:br/>
              <w:t>mieszkaniówka</w:t>
              <w:br/>
              <w:t>(ŚW) Korytarze: wymiary, klasy odporności ścian, drzwi, klatka schodowa</w:t>
              <w:br/>
              <w:t>wymiary, wymiary drzwi zewnętrznych, garaż.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297</w:t>
              <w:br/>
            </w:r>
          </w:p>
        </w:tc>
        <w:tc>
          <w:tcPr>
            <w:tcW w:type="dxa" w:w="1440"/>
          </w:tcPr>
          <w:p>
            <w:r>
              <w:br/>
              <w:t>Wszystko na</w:t>
              <w:br/>
              <w:t>temat balkonów oraz isokorbow.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299</w:t>
              <w:br/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przekrój budynku przedszkola z klatką schodową z którego korzystają</w:t>
              <w:br/>
              <w:t>dorośli i dzieci w wieku 5 lat. Podane h=3.30. Rozliczyć schody klatki</w:t>
              <w:br/>
              <w:t>schodowej przedszkola i narysować balustradę. Opisać wymagania dla tego</w:t>
              <w:br/>
              <w:t>typu budynków czy jakoś tak.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300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powinien zawierać projekt budowlany budynku znajdującego się w strefie</w:t>
              <w:br/>
              <w:t>ochrony konserwatorskiej?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301</w:t>
              <w:br/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dane określić musi projektant w sprawie warunków ochrony</w:t>
              <w:br/>
              <w:t>przeciwpożarowej aby stanowiły one podstawę uzgodnienia projektu</w:t>
              <w:br/>
              <w:t>budowlanego pod względem przeciwpożarowym? (chcieli wszystko o p</w:t>
              <w:br/>
              <w:t>poż)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302</w:t>
              <w:br/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układ funkcjonalno - przestrzen. basenu z praktyk i opowiedzieć o</w:t>
              <w:br/>
              <w:t>środowisku agresywnym i metodach zabezpieczeń (basen solankowy -</w:t>
              <w:br/>
              <w:t>dlatego)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303</w:t>
              <w:br/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po kolei roboty przy wykonywaniu części budynku (konstrukcja żelbet. i</w:t>
              <w:br/>
              <w:t>stal.)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305</w:t>
              <w:br/>
            </w:r>
          </w:p>
        </w:tc>
        <w:tc>
          <w:tcPr>
            <w:tcW w:type="dxa" w:w="1440"/>
          </w:tcPr>
          <w:p>
            <w:r>
              <w:br/>
              <w:t>Obrazki</w:t>
              <w:br/>
              <w:t>4 wątków ceglanych. Podaj nazwy i powiedz czym się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br/>
              <w:t>&lt;strong&gt;różnią 2 i 3.&lt;/strong&gt;&lt;img src="https://raw.githubusercontent.com/adriansstudia/UB2024-APP/main/images/image9.png" style="width:2.00791in;height:4.86125in"/&gt;&lt;/h2&gt;&lt;/th&gt;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306</w:t>
              <w:br/>
            </w:r>
          </w:p>
        </w:tc>
        <w:tc>
          <w:tcPr>
            <w:tcW w:type="dxa" w:w="1440"/>
          </w:tcPr>
          <w:p>
            <w:r>
              <w:br/>
              <w:t>Zaprojektuj</w:t>
              <w:br/>
              <w:t>parking na 120 samochodów wśród zabudowy mieszkaniowej. Podaj wymiary,</w:t>
              <w:br/>
              <w:t>uzasadnij.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307</w:t>
              <w:br/>
            </w:r>
          </w:p>
        </w:tc>
        <w:tc>
          <w:tcPr>
            <w:tcW w:type="dxa" w:w="1440"/>
          </w:tcPr>
          <w:p>
            <w:r>
              <w:br/>
              <w:t>Jakie badania</w:t>
              <w:br/>
              <w:t>gruntu przy I kat. geotech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308</w:t>
              <w:br/>
            </w:r>
          </w:p>
        </w:tc>
        <w:tc>
          <w:tcPr>
            <w:tcW w:type="dxa" w:w="1440"/>
          </w:tcPr>
          <w:p>
            <w:r>
              <w:br/>
              <w:t xml:space="preserve"> proj. problemy</w:t>
              <w:br/>
              <w:t>przy projektowaniu PZT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309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bud. Opisz kolejność prac fundamentowych, czynności,</w:t>
              <w:br/>
              <w:t>sprzęt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311</w:t>
              <w:br/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 się czas nasłonecznienia pomieszczeń,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312</w:t>
              <w:br/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rzut i przekrój budynku, trzeba było obok narysować drugi budynek w</w:t>
              <w:br/>
              <w:t>odpowiedniej odległości jeśli chodzi o przesłanianie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313</w:t>
              <w:br/>
            </w:r>
          </w:p>
        </w:tc>
        <w:tc>
          <w:tcPr>
            <w:tcW w:type="dxa" w:w="1440"/>
          </w:tcPr>
          <w:p>
            <w:r>
              <w:br/>
              <w:t>Co</w:t>
              <w:br/>
              <w:t>zawiera raport o oddzialywaniu na srodowisko,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314</w:t>
              <w:br/>
            </w:r>
          </w:p>
        </w:tc>
        <w:tc>
          <w:tcPr>
            <w:tcW w:type="dxa" w:w="1440"/>
          </w:tcPr>
          <w:p>
            <w:r>
              <w:br/>
              <w:t>Narysować socjal dla</w:t>
              <w:br/>
              <w:t>15 K i 10 M,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315</w:t>
              <w:br/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narysować wiązar drewniany, przekrój, jak łączone elementy</w:t>
              <w:br/>
              <w:t>wiązara i jakie połączenie ze ścianą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317</w:t>
              <w:br/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rodzaje izolacji w budynku.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318</w:t>
              <w:br/>
            </w:r>
          </w:p>
        </w:tc>
        <w:tc>
          <w:tcPr>
            <w:tcW w:type="dxa" w:w="1440"/>
          </w:tcPr>
          <w:p>
            <w:r>
              <w:br/>
              <w:t>Jakich</w:t>
              <w:br/>
              <w:t>formalności/ czynności należy dokonać w przypadku przebudowy</w:t>
              <w:br/>
              <w:t>budynku.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319</w:t>
              <w:br/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mieszkanie dla 3 osób (był pusty rzut z balkonem i zaznaczone wejście) i</w:t>
              <w:br/>
              <w:t>zwymiarować. 4.Do praktyki: pytanie dt stropu</w:t>
              <w:br/>
              <w:t>gestozebrowego.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320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praktyki: pytanie dt stropu gestozebrowego.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321</w:t>
              <w:br/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więźbę i jak się mocuje murłatę.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323</w:t>
              <w:br/>
            </w:r>
          </w:p>
        </w:tc>
        <w:tc>
          <w:tcPr>
            <w:tcW w:type="dxa" w:w="1440"/>
          </w:tcPr>
          <w:p>
            <w:r>
              <w:br/>
              <w:br/>
              <w:t>Budynek mieszkalny z garażem podziemnym. Przypisać do kategorii</w:t>
              <w:br/>
              <w:t>zagrożenia ludzi, klasy odpornosci pożarowej i podać klasę odporności</w:t>
              <w:br/>
              <w:t>ogniowej dla głównej konstrukcji nośnej i konstrukcji dachu. Jaka będzie</w:t>
              <w:br/>
              <w:t>długość dojścia przy 1 klatce schodowej (tu trzeba pamiętać, że</w:t>
              <w:br/>
              <w:t>kondygnacje podziemne muszą mieć klasę min. "C")</w:t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324</w:t>
              <w:br/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jakich przypadkach nie trzeba projektu zagospodarowania terenu w</w:t>
              <w:br/>
              <w:t>projekcie budowlanym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325</w:t>
              <w:br/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wyznaczania odległości między budynkami z uwagi na oświetlenie</w:t>
              <w:br/>
              <w:t>naturalne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326</w:t>
              <w:br/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proj- projekt przebudowy, jakie były problemy pod względem</w:t>
              <w:br/>
              <w:t>ppoż</w:t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327</w:t>
              <w:br/>
            </w:r>
          </w:p>
        </w:tc>
        <w:tc>
          <w:tcPr>
            <w:tcW w:type="dxa" w:w="1440"/>
          </w:tcPr>
          <w:p>
            <w:r>
              <w:br/>
              <w:t>Budowa</w:t>
              <w:br/>
              <w:t>- opisać proces budowy konstrukcji stalowej hali</w:t>
              <w:br/>
              <w:t>produkcyjnej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329</w:t>
              <w:br/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jakie grupy wysokościowej zalicza się budynek kamienicy 4 kondygnacyjne</w:t>
              <w:br/>
              <w:t>o wysokości kondygnacji netto 3,3 i wysokości budynki</w:t>
              <w:br/>
              <w:t>15,5m</w:t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330</w:t>
              <w:br/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na rysunku przegrody, ilości stopni, balustrady itp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331</w:t>
              <w:br/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wejście do budynki XI kondygnacyjnego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332</w:t>
              <w:br/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zaprojektować wzmocnienie betonem ścian fundamentowych zabytkowego</w:t>
              <w:br/>
              <w:t>kościoła wraz z izolacją pionową, opaską odwadniającą i drenażem</w:t>
              <w:br/>
              <w:t>opaskowym. Określić poszczególne warstwy oraz rodzaj użytych materiałów.</w:t>
              <w:br/>
              <w:t>Do tego podano rysunek przekroju kościoła z oznaczeniem wymiarów-</w:t>
              <w:br/>
              <w:t>grubość ścian fundamentowych, rozpiętości, poziomu posadowienia, terenu</w:t>
              <w:br/>
              <w:t>oraz posadzki.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&lt;/h2&gt;&lt;/th&gt;</w:t>
            </w:r>
          </w:p>
        </w:tc>
      </w:tr>
      <w:tr>
        <w:tc>
          <w:tcPr>
            <w:tcW w:type="dxa" w:w="1440"/>
          </w:tcPr>
          <w:p>
            <w:r>
              <w:br/>
              <w:t>333</w:t>
              <w:br/>
            </w:r>
          </w:p>
        </w:tc>
        <w:tc>
          <w:tcPr>
            <w:tcW w:type="dxa" w:w="1440"/>
          </w:tcPr>
          <w:p>
            <w:r>
              <w:br/>
              <w:t>„Do</w:t>
              <w:br/>
              <w:t>jakich obowiązków projektanta, na podstawie KC, związanych z</w:t>
              <w:br/>
              <w:t>opracowaniem projektu budowlanego, Należy odnosić pojęcie działań, które</w:t>
              <w:br/>
              <w:t>zakłócałyby korzystanie z nieruchomości sąsiednich ponad przeciętna</w:t>
              <w:br/>
              <w:t>miarę?”</w:t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&lt;p&gt;w kwestii immisji § 29. Dokonywanie zmiany naturalnego spływu wód</w:t>
              <w:br/>
              <w:t>opadowych w celu kierowania ich na teren sąsiedniej nieruchomości lub</w:t>
              <w:br/>
              <w:t>immisja przekraczająca przeciętną miarę mająca np. postać zalewania</w:t>
              <w:br/>
              <w:t>sąsiedniej nieruchomości z uwagi na celowe kształtowania terenu tak, aby</w:t>
              <w:br/>
              <w:t>woda opadowa spływała do sąsiada. Dokonanie zmiany ukształtowania terenu</w:t>
              <w:br/>
              <w:t>inwestycji, przewidzianej w zatwierdzonym projekcie budowlanym, stanowi</w:t>
              <w:br/>
              <w:t>o istotnym odstąpieniu od warunków pozwolenia na budowę w rozumieniu z</w:t>
              <w:br/>
              <w:t>art. 36a ust. 5 pkt 1 ustawy z 7.07.1994 r.&lt;/p&gt;</w:t>
              <w:br/>
              <w:t>&lt;ul&gt;</w:t>
              <w:br/>
              <w:t>&lt;li&gt;&lt;p&gt;Prawo budowlane. W wyroku z 9.07.2015 r., II SA/Wr 358/15, WSA we</w:t>
              <w:br/>
              <w:t>Wrocławiu uzasadniał, że "różnice w wysokości ukształtowania terenu</w:t>
              <w:br/>
              <w:t>stanowią element objęty projektem zagospodarowania działki, co w</w:t>
              <w:br/>
              <w:t>zasadzie skutkować winno przyjęciem, że zmiany w tym względzie w</w:t>
              <w:br/>
              <w:t>odniesieniu do zatwierdzonego projektu, zgodnie z unormowaniem art. 36a</w:t>
              <w:br/>
              <w:t>ust. 5 pkt 1 u.p.b. stanowią odstępstwa istotne, wymagające wszczęcia</w:t>
              <w:br/>
              <w:t>procedury legalizacyjnej".&lt;/p&gt;&lt;/li&gt;</w:t>
              <w:br/>
              <w:t>&lt;/ul&gt;&lt;/th&gt;</w:t>
            </w:r>
          </w:p>
        </w:tc>
      </w:tr>
      <w:tr>
        <w:tc>
          <w:tcPr>
            <w:tcW w:type="dxa" w:w="1440"/>
          </w:tcPr>
          <w:p>
            <w:r>
              <w:br/>
              <w:t>334</w:t>
              <w:br/>
            </w:r>
          </w:p>
        </w:tc>
        <w:tc>
          <w:tcPr>
            <w:tcW w:type="dxa" w:w="1440"/>
          </w:tcPr>
          <w:p>
            <w:r>
              <w:br/>
              <w:t>płaszcz</w:t>
              <w:br/>
              <w:t>cieplny budynku / płaszcz termiczny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&lt;/h2&gt;</w:t>
              <w:br/>
              <w:t>&lt;p&gt;czy w sumie można odpowiedzieć, że jest to szczelna izolacja</w:t>
              <w:br/>
              <w:t>termiczna odpowiadająca wymaganiom WT zał. 2 i tabeli w par. 134 bez</w:t>
              <w:br/>
              <w:t>mostków termicznych ?&lt;/p&gt;&lt;/th&gt;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