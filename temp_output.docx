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number</w:t>
            </w:r>
          </w:p>
        </w:tc>
        <w:tc>
          <w:tcPr>
            <w:tcW w:type="dxa" w:w="1440"/>
          </w:tcPr>
          <w:p>
            <w:r>
              <w:t>kategoria</w:t>
            </w:r>
          </w:p>
        </w:tc>
        <w:tc>
          <w:tcPr>
            <w:tcW w:type="dxa" w:w="1440"/>
          </w:tcPr>
          <w:p>
            <w:r>
              <w:t>zestaw</w:t>
            </w:r>
          </w:p>
        </w:tc>
        <w:tc>
          <w:tcPr>
            <w:tcW w:type="dxa" w:w="1440"/>
          </w:tcPr>
          <w:p>
            <w:r>
              <w:t>question</w:t>
            </w:r>
          </w:p>
        </w:tc>
        <w:tc>
          <w:tcPr>
            <w:tcW w:type="dxa" w:w="1440"/>
          </w:tcPr>
          <w:p>
            <w:r>
              <w:t>answer</w:t>
            </w:r>
          </w:p>
        </w:tc>
        <w:tc>
          <w:tcPr>
            <w:tcW w:type="dxa" w:w="1440"/>
          </w:tcPr>
          <w:p>
            <w:r>
              <w:t>rating</w:t>
            </w:r>
          </w:p>
        </w:tc>
      </w:tr>
      <w:tr>
        <w:tc>
          <w:tcPr>
            <w:tcW w:type="dxa" w:w="1440"/>
          </w:tcPr>
          <w:p>
            <w:r>
              <w:br/>
              <w:t>8</w:t>
              <w:br/>
            </w:r>
          </w:p>
        </w:tc>
        <w:tc>
          <w:tcPr>
            <w:tcW w:type="dxa" w:w="1440"/>
          </w:tcPr>
          <w:p>
            <w:r>
              <w:t>I</w:t>
            </w:r>
          </w:p>
        </w:tc>
        <w:tc>
          <w:tcPr>
            <w:tcW w:type="dxa" w:w="1440"/>
          </w:tcPr>
          <w:p>
            <w:r>
              <w:t xml:space="preserve">Z1 </w:t>
            </w:r>
          </w:p>
        </w:tc>
        <w:tc>
          <w:tcPr>
            <w:tcW w:type="dxa" w:w="1440"/>
          </w:tcPr>
          <w:p>
            <w:r>
              <w:br/>
              <w:t>Co to</w:t>
              <w:br/>
              <w:t>jest i do czego służy tzw. linijka Słońca?</w:t>
            </w:r>
          </w:p>
        </w:tc>
        <w:tc>
          <w:tcPr>
            <w:tcW w:type="dxa" w:w="1440"/>
          </w:tcPr>
          <w:p>
            <w:r>
              <w:t>&lt;/h2&gt;</w:t>
              <w:br/>
              <w:t>&lt;p&gt;WT Rozdział 2 Oświetlenie i nasłonecznienie §57 – 60&lt;br/&gt;</w:t>
              <w:br/>
              <w:t>Linijka słońca służy do sprawdzenia czy dla danego pomieszczenia /</w:t>
              <w:br/>
              <w:t>miejsca (plac zabaw) jesteśmy w stanie zapewnić wymaganą ilość</w:t>
              <w:br/>
              <w:t>nasłonecznienia.&lt;/p&gt;</w:t>
              <w:br/>
              <w:t>&lt;p&gt;Odległość budynku z pom na stały pobyt ludzi od innych obiektów</w:t>
              <w:br/>
              <w:t>uznaje się za spełnione jeżeli:&lt;br/&gt;</w:t>
              <w:br/>
              <w:t>1. Między ramionami kąta 60 stopni wyznaczonego w płaszczyźnie poziomej,</w:t>
              <w:br/>
              <w:t>z wierzchołkiem usytuowanym w wewnętrznym licu ściany na osi okna</w:t>
              <w:br/>
              <w:t>pomieszczenie przesłanianego nie znajduje się przesłaniająca część</w:t>
              <w:br/>
              <w:t>budynku lub inny budynek w odległości mniejszej niż: wysokość</w:t>
              <w:br/>
              <w:t>przesłaniania dla budynków do 35 m, dla wyższych przyjmuje się</w:t>
              <w:br/>
              <w:t>35m.&lt;br/&gt;</w:t>
              <w:br/>
              <w:t>Wysokość przesłaniania to od poziomu dolnej krawędzi najniżej położonego</w:t>
              <w:br/>
              <w:t>okna do poziomu najwyższej krawędzi obiektu przesłaniającego.&lt;br/&gt;</w:t>
              <w:br/>
              <w:t>&lt;br/&gt;</w:t>
              <w:br/>
              <w:t>- pomieszczenie przeznaczone na stały pobyt ludzi powinno mieć</w:t>
              <w:br/>
              <w:t>zapewnione oświetlenie dzienne, dostosowane do przeznaczania.&lt;br/&gt;</w:t>
              <w:br/>
              <w:t>- stosunek powierzchni okien w świetle ościeżnic do powierzchni podłogi</w:t>
              <w:br/>
              <w:t>powinien wynosić co najmniej 1:8, natomiast w pomieszczeniach w których</w:t>
              <w:br/>
              <w:t>ze względów na przeznaczenie 1:12&lt;br/&gt;</w:t>
              <w:br/>
              <w:t>- pomieszczenie do zbiorowego przebywania w żłobku przedszkolu lub</w:t>
              <w:br/>
              <w:t>innych w wyjątkiem pracowni chemicznej, fizycznej i plastycznej powinna</w:t>
              <w:br/>
              <w:t>mieć zapewniony czas nasłonecznienia min 3 h 8-16, a pokoje mieszkalne</w:t>
              <w:br/>
              <w:t>7-17.&lt;br/&gt;</w:t>
              <w:br/>
              <w:t>- place zabaw min 4 między 10-16&lt;br/&gt;</w:t>
              <w:br/>
              <w:t>- w zabudowie śródmiejskiej dopuszcza się skrócenie czasu o połowę, a w</w:t>
              <w:br/>
              <w:t>odniesieniu do mieszkania jednopokojowego w takiej zabudowie nie określa</w:t>
              <w:br/>
              <w:t>się wymaganego czasu nasłonecznienia&lt;/p&gt;&lt;/th&gt;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br/>
              <w:t>9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izolacji przeciwwodnej podpiwniczonego budynku i</w:t>
              <w:br/>
              <w:t>przedstawić je w formie szkicu.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&lt;p&gt;Izolacja pionowa (ścian) i pozioma(ławy)&lt;br/&gt;</w:t>
              <w:br/>
              <w:t>Lekkie izolacje przeciwwilgociowe – stosowane na budynkach posadowionych</w:t>
              <w:br/>
              <w:t>na przepuszczalnych gruntach i gdy woda gruntowa jest na niskim</w:t>
              <w:br/>
              <w:t>poziomie. Np. masa bitumiczna, zaprawa wodoszczelna, czy odporna na</w:t>
              <w:br/>
              <w:t>uszkodzenia mechaniczne folia.&lt;br/&gt;</w:t>
              <w:br/>
              <w:t>Średnie izolacje przeciwwilgociowe – wykonywane na gruncie spoistym</w:t>
              <w:br/>
              <w:t>(gliniastym). Poziom wód gruntowych może ulegać zmianom. np. Masa</w:t>
              <w:br/>
              <w:t>bitumiczna, izolacja powinna być wzbogacona o drenaż wokół</w:t>
              <w:br/>
              <w:t>budynku.&lt;br/&gt;</w:t>
              <w:br/>
              <w:t>Ciężka izolacja przeciwwilgociowa – przy wysokim poziomie wód</w:t>
              <w:br/>
              <w:t>gruntowych. Np. izolacja przeciwwodna z folii zgrzewanej lub</w:t>
              <w:br/>
              <w:t>samoprzylepnej.&lt;/p&gt;</w:t>
              <w:br/>
              <w:t>&lt;p&gt;&lt;img src="https://raw.githubusercontent.com/adriansstudia/UB2024-APP/main/images/image16.png" style="width:2.40222in;height:1.91319in"/&gt;&lt;/p&gt;</w:t>
              <w:br/>
              <w:t>&lt;p&gt;membranę kubełkową zazwyczaj układa się wytłoczeniami skierowanymi w</w:t>
              <w:br/>
              <w:t>kierunku ściany fundamentowej&lt;/p&gt;&lt;/th&gt;</w:t>
            </w:r>
          </w:p>
        </w:tc>
        <w:tc>
          <w:tcPr>
            <w:tcW w:type="dxa" w:w="1440"/>
          </w:tcPr>
          <w:p>
            <w:r>
              <w:t>N</w:t>
            </w:r>
          </w:p>
        </w:tc>
      </w:tr>
      <w:tr>
        <w:tc>
          <w:tcPr>
            <w:tcW w:type="dxa" w:w="1440"/>
          </w:tcPr>
          <w:p>
            <w:r>
              <w:br/>
              <w:t>10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</w:t>
            </w:r>
          </w:p>
        </w:tc>
        <w:tc>
          <w:tcPr>
            <w:tcW w:type="dxa" w:w="1440"/>
          </w:tcPr>
          <w:p>
            <w:r>
              <w:br/>
              <w:t>Co</w:t>
              <w:br/>
              <w:t>należy rozumieć przez określenie dokumentacja budowy wg ustawy Prawo</w:t>
              <w:br/>
              <w:t>Budowlane?</w:t>
            </w:r>
          </w:p>
        </w:tc>
        <w:tc>
          <w:tcPr>
            <w:tcW w:type="dxa" w:w="1440"/>
          </w:tcPr>
          <w:p>
            <w:r>
              <w:t>&lt;/h2&gt;</w:t>
              <w:br/>
              <w:t>&lt;p&gt;Prawo budowlane Art. 3&lt;br/&gt;</w:t>
              <w:br/>
              <w:t>należy przez to rozumieć pozwolenie na budowę wraz z załączonym</w:t>
              <w:br/>
              <w:t>projektem budowlanym, dziennik budowy, protokoły odbiorów częściowych i</w:t>
              <w:br/>
              <w:t>końcowych, w miarę potrzeby rysunku i opisy służące realizacji obiektu,</w:t>
              <w:br/>
              <w:t>operaty geodezyjne i książkę obmiarów, a w przypadku realizacji obiektów</w:t>
              <w:br/>
              <w:t>metodą montażu – także dziennik montażu.&lt;/p&gt;&lt;/th&gt;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br/>
              <w:t>12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Z5</w:t>
            </w:r>
          </w:p>
        </w:tc>
        <w:tc>
          <w:tcPr>
            <w:tcW w:type="dxa" w:w="1440"/>
          </w:tcPr>
          <w:p>
            <w:r>
              <w:br/>
              <w:t>Gdzie</w:t>
              <w:br/>
              <w:t>i dlaczego stosuje się wentylację grawitacyjną? Jakie przepisy regulują</w:t>
              <w:br/>
              <w:t xml:space="preserve">zasady jej realizacji i sposób wykonania? </w:t>
            </w:r>
          </w:p>
        </w:tc>
        <w:tc>
          <w:tcPr>
            <w:tcW w:type="dxa" w:w="1440"/>
          </w:tcPr>
          <w:p>
            <w:r>
              <w:t>&lt;/h2&gt;</w:t>
              <w:br/>
              <w:t>&lt;p&gt;WT Rozdział 6 Wentylacja i klimatyzacja § 147&lt;br/&gt;</w:t>
              <w:br/>
              <w:t>- wentylację grawitacyjną lub mechaniczną należy zapewnić w</w:t>
              <w:br/>
              <w:t>pomieszczeniach przeznaczonych na pobyt ludzi, bez otwieranych okien, a</w:t>
              <w:br/>
              <w:t>także w tych w których ze względu na technologicznie, zdrowotne</w:t>
              <w:br/>
              <w:t>bezpieczeństwa jest wymagane.&lt;br/&gt;</w:t>
              <w:br/>
              <w:t>-Strumień powietrza zew doprowadzanego do pomieszczeń niebędących</w:t>
              <w:br/>
              <w:t>pomieszczeniami pracy powinien odpowiadać PN ale nie mniejszy niż 20m3/h</w:t>
              <w:br/>
              <w:t>na osobę na pobyt stały.&lt;br/&gt;</w:t>
              <w:br/>
              <w:t>- czerpnia min 0,4m powyżej nawierzchni w jakiej się znajduje oraz co</w:t>
              <w:br/>
              <w:t>najmniej 6 m od wywiewek kanalizacyjnych&lt;br/&gt;</w:t>
              <w:br/>
              <w:t>Polskie Normy regulują zasady i sposób wykonania&lt;/p&gt;</w:t>
              <w:br/>
              <w:t>&lt;p&gt;ChatGPT:&lt;/p&gt;</w:t>
              <w:br/>
              <w:t>&lt;p&gt;Wentylację grawitacyjną stosuje się przede wszystkim w budynkach</w:t>
              <w:br/>
              <w:t>mieszkalnych, zwłaszcza w starszych budynkach oraz w pomieszczeniach,</w:t>
              <w:br/>
              <w:t>gdzie nie ma dużych obciążeń cieplnych ani wilgotnościowych, jak</w:t>
              <w:br/>
              <w:t>kuchnie, łazienki, toalety oraz pomieszczenia gospodarcze.&lt;/p&gt;</w:t>
              <w:br/>
              <w:t>&lt;p&gt;Dlaczego stosuje się wentylację grawitacyjną?&lt;/p&gt;</w:t>
              <w:br/>
              <w:t>&lt;p&gt;Prostota i Niskie Koszty: Wentylacja grawitacyjna jest tania w</w:t>
              <w:br/>
              <w:t>instalacji i eksploatacji, ponieważ nie wymaga urządzeń</w:t>
              <w:br/>
              <w:t>mechanicznych.&lt;/p&gt;</w:t>
              <w:br/>
              <w:t>&lt;p&gt;Brak Energochłonności: Działa na zasadzie różnicy ciśnień między</w:t>
              <w:br/>
              <w:t>ciepłym powietrzem wewnątrz a chłodnym powietrzem na zewnątrz, co</w:t>
              <w:br/>
              <w:t>pozwala na naturalną wymianę powietrza.&lt;/p&gt;</w:t>
              <w:br/>
              <w:t>&lt;p&gt;Bezobsługowość: Nie wymaga zaawansowanej konserwacji ani stałego</w:t>
              <w:br/>
              <w:t>nadzoru.&lt;/p&gt;</w:t>
              <w:br/>
              <w:t>&lt;p&gt;Przepisy regulujące wentylację grawitacyjną&lt;/p&gt;</w:t>
              <w:br/>
              <w:t>&lt;p&gt;Wentylacja grawitacyjna w Polsce regulowana jest przede wszystkim</w:t>
              <w:br/>
              <w:t>przez:&lt;/p&gt;</w:t>
              <w:br/>
              <w:t>&lt;p&gt;Prawo budowlane: Zgodnie z ustawą z dnia 7 lipca 1994 r. – Prawo</w:t>
              <w:br/>
              <w:t>budowlane, budynek musi być wyposażony w urządzenia wentylacyjne</w:t>
              <w:br/>
              <w:t>zapewniające odpowiednią jakość powietrza wewnętrznego.&lt;/p&gt;</w:t>
              <w:br/>
              <w:t>&lt;p&gt;Rozporządzenie Ministra Infrastruktury z dnia 12 kwietnia 2002 r. w</w:t>
              <w:br/>
              <w:t>sprawie warunków technicznych, jakim powinny odpowiadać budynki i ich</w:t>
              <w:br/>
              <w:t>usytuowanie. Szczególnie załącznik dotyczący wentylacji i klimatyzacji,</w:t>
              <w:br/>
              <w:t>gdzie określono, że w pomieszczeniach przeznaczonych na pobyt ludzi musi</w:t>
              <w:br/>
              <w:t>być zapewniona wymiana powietrza, a w pomieszczeniach sanitarnych musi</w:t>
              <w:br/>
              <w:t>być stosowana wentylacja wywiewna.&lt;/p&gt;</w:t>
              <w:br/>
              <w:t>&lt;p&gt;Norma PN-83/B-03430: Określa minimalne przepływy powietrza</w:t>
              <w:br/>
              <w:t>wentylacyjnego w budynkach mieszkalnych, w zależności od przeznaczenia</w:t>
              <w:br/>
              <w:t>pomieszczeń.&lt;/p&gt;</w:t>
              <w:br/>
              <w:t>&lt;p&gt;Wykonanie wentylacji grawitacyjnej&lt;/p&gt;</w:t>
              <w:br/>
              <w:t>&lt;p&gt;Wentylacja grawitacyjna musi być odpowiednio zaprojektowana, aby była</w:t>
              <w:br/>
              <w:t>efektywna. Obejmuje to:&lt;/p&gt;</w:t>
              <w:br/>
              <w:t>&lt;p&gt;Komin wentylacyjny: Powinien mieć odpowiednią wysokość i przekrój,</w:t>
              <w:br/>
              <w:t>aby zapewnić właściwy ciąg.&lt;/p&gt;</w:t>
              <w:br/>
              <w:t>&lt;p&gt;Kratki wentylacyjne: Umieszczone w górnych częściach ścian, muszą być</w:t>
              <w:br/>
              <w:t>dostatecznie duże, aby umożliwić wymianę powietrza.&lt;/p&gt;</w:t>
              <w:br/>
              <w:t>&lt;p&gt;Otwory nawiewne: Często stosowane w postaci nawiewników okiennych lub</w:t>
              <w:br/>
              <w:t>ściennych, zapewniające dopływ świeżego powietrza.&lt;/p&gt;</w:t>
              <w:br/>
              <w:t>&lt;p&gt;Wentylacja grawitacyjna jest efektywna, gdy różnica temperatur między</w:t>
              <w:br/>
              <w:t>wnętrzem a zewnętrzem jest wystarczająca, co sprawia, że działa</w:t>
              <w:br/>
              <w:t>najlepiej w chłodniejszych porach roku.&lt;/p&gt;&lt;/th&gt;</w:t>
            </w:r>
          </w:p>
        </w:tc>
        <w:tc>
          <w:tcPr>
            <w:tcW w:type="dxa" w:w="1440"/>
          </w:tcPr>
          <w:p>
            <w:r>
              <w:t>T</w:t>
            </w:r>
          </w:p>
        </w:tc>
      </w:tr>
      <w:tr>
        <w:tc>
          <w:tcPr>
            <w:tcW w:type="dxa" w:w="1440"/>
          </w:tcPr>
          <w:p>
            <w:r>
              <w:br/>
              <w:t>13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Z5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problematykę usytuowania miejsc do gromadzenia odpadów stałych,</w:t>
              <w:br/>
              <w:t>wypowiedź ilustrując szkicami.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&lt;p&gt;WT Rozdział 4 Miejsce gromadzenia odpadów stałych §22&lt;br/&gt;</w:t>
              <w:br/>
              <w:t>- miejscami gromadzenia odpadów stałych mogą być zadaszone osłony, ze</w:t>
              <w:br/>
              <w:t>ścianami pełnym lub ażurowymi,&lt;br/&gt;</w:t>
              <w:br/>
              <w:t>- wyodrębnione pomieszczenie w budynku mające posadzkę powyżej poziomu</w:t>
              <w:br/>
              <w:t>nawierzchni dojazdu lecz nie wyżej niż 0,15m. zaopatrzone w daszek o</w:t>
              <w:br/>
              <w:t>wysięgu co najmniej 1m i przedłużony na boki o 0,8m mający ściany i</w:t>
              <w:br/>
              <w:t>podłogi zmywalne, zaopatrzone w punkt czerpalny wody, kratkę ściekową</w:t>
              <w:br/>
              <w:t>wentylację oraz sztuczne oświetlenie&lt;br/&gt;</w:t>
              <w:br/>
              <w:t>-między miejscem gromadzenia odpadów a stanowiskiem postojowym</w:t>
              <w:br/>
              <w:t>śmieciarki powinno być utwardzone dojście&lt;br/&gt;</w:t>
              <w:br/>
              <w:t>- min 10 m od okien i drzwi budynków przeznaczonych na stały pobyt</w:t>
              <w:br/>
              <w:t>ludzi&lt;br/&gt;</w:t>
              <w:br/>
              <w:t>- min 3m od granicy działki budowlanej&lt;br/&gt;</w:t>
              <w:br/>
              <w:t>- min 10m od placów zabaw&lt;br/&gt;</w:t>
              <w:br/>
              <w:t>-max 80 m od wejścia&lt;/p&gt;</w:t>
              <w:br/>
              <w:t>&lt;p&gt;Część rysunkowa:&lt;br/&gt;</w:t>
              <w:br/>
              <w:t>- sporządzana jest na MDCP lub jej kopii&lt;br/&gt;</w:t>
              <w:br/>
              <w:t>-orientacja położenia działki w stosunku do działek sąsiednich i stron</w:t>
              <w:br/>
              <w:t>świata&lt;br/&gt;</w:t>
              <w:br/>
              <w:t>- granice działki i terenu&lt;br/&gt;</w:t>
              <w:br/>
              <w:t>-usytuowania i obrys istniejących i projektowanych obiektów budowlanych</w:t>
              <w:br/>
              <w:t>wraz z określeniem sposobu ich użytkowania.&lt;br/&gt;</w:t>
              <w:br/>
              <w:t>-układ komunikacji wewnętrznej w nawiązaniu do istniejącej i</w:t>
              <w:br/>
              <w:t>projektowanej komunikacji&lt;br/&gt;</w:t>
              <w:br/>
              <w:t>-układ istniejącej zieleni, z oznaczeniem jej elementów podlegającej</w:t>
              <w:br/>
              <w:t>likwidacji oraz układu projektowanej zieleni&lt;br/&gt;</w:t>
              <w:br/>
              <w:t>-układ sieci i uzbrojenia terenu&lt;/p&gt;&lt;/th&gt;</w:t>
            </w:r>
          </w:p>
        </w:tc>
        <w:tc>
          <w:tcPr>
            <w:tcW w:type="dxa" w:w="1440"/>
          </w:tcPr>
          <w:p>
            <w:r>
              <w:t>N</w:t>
            </w:r>
          </w:p>
        </w:tc>
      </w:tr>
      <w:tr>
        <w:tc>
          <w:tcPr>
            <w:tcW w:type="dxa" w:w="1440"/>
          </w:tcPr>
          <w:p>
            <w:r>
              <w:br/>
              <w:t>15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Z8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podać definicję drogi pożarowe. Do jakich obiektów konieczne jest jej</w:t>
              <w:br/>
              <w:t>doprowadzenie?</w:t>
            </w:r>
          </w:p>
        </w:tc>
        <w:tc>
          <w:tcPr>
            <w:tcW w:type="dxa" w:w="1440"/>
          </w:tcPr>
          <w:p>
            <w:r>
              <w:t>&lt;/h2&gt;</w:t>
              <w:br/>
              <w:t>&lt;p&gt;Rozporządzenie MSWiA w sprawie.. dróg pożarowych Rozdział 6 Drogi</w:t>
              <w:br/>
              <w:t>pożarowe §12&lt;br/&gt;</w:t>
              <w:br/>
              <w:t>Droga pożarowa to droga o utwardzonej nawierzchni, umożliwiająca dojazd</w:t>
              <w:br/>
              <w:t>pojazdów jednostek ochrony przeciwpożarowej do obiektu budowlanego o</w:t>
              <w:br/>
              <w:t>każdej porze roku.&lt;br/&gt;</w:t>
              <w:br/>
              <w:t>Drogę należy doprowadzić do:&lt;br/&gt;</w:t>
              <w:br/>
              <w:t>- Budynku zakwalifikowanego do ZL I lub ZL II&lt;br/&gt;</w:t>
              <w:br/>
              <w:t>- budynku z grupy SW, W, WW zawierający ZL III, ZL IV lub ZL V&lt;br/&gt;</w:t>
              <w:br/>
              <w:t>- budynku zawierającego PM Q &amp;lt;500 Mj/m2 i powierzchnia 1000m2 lub</w:t>
              <w:br/>
              <w:t>pom. zagrożone wybuchem&lt;br/&gt;</w:t>
              <w:br/>
              <w:t>- PM Q &amp;gt; 500 ale pow większa niż 20 000m2&lt;br/&gt;</w:t>
              <w:br/>
              <w:t>- budynku N, ZL III pow 1000m2 innego niż parterowy, ZL V i pow 50</w:t>
              <w:br/>
              <w:t>osób&lt;br/&gt;</w:t>
              <w:br/>
              <w:t>-stanowisk czerpania wody do celów ppoż.&lt;br/&gt;</w:t>
              <w:br/>
              <w:t>Droga powinna przebiegać wzdłuż dłuższego boku na całej jego długości,</w:t>
              <w:br/>
              <w:t>jeżeli krótszy bok ma więcej niż 60m to z obu jego stron.&lt;br/&gt;</w:t>
              <w:br/>
              <w:t>Droga w odległości 5-15 m od budynku ZL i 5-25m pozostałych pomiędzy</w:t>
              <w:br/>
              <w:t>drogą w ścianą budynku nie mogą występować stałe elementy wyższe niż 3 m</w:t>
              <w:br/>
              <w:t>uniemożliwiające dostęp do za pomocą podnośników i drabin&lt;/p&gt;&lt;/th&gt;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16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Z8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problematykę dostępności dla osób niepełnosprawnych pomieszczeń w</w:t>
              <w:br/>
              <w:t>budynkach użyteczności publicznej, ilustrując wypowiedź</w:t>
              <w:br/>
              <w:t>szkicami.</w:t>
            </w:r>
          </w:p>
        </w:tc>
        <w:tc>
          <w:tcPr>
            <w:tcW w:type="dxa" w:w="1440"/>
          </w:tcPr>
          <w:p>
            <w:r>
              <w:t>&lt;strong&gt;&lt;br/&gt;</w:t>
              <w:br/>
              <w:t>&lt;/strong&gt;&lt;/h2&gt;</w:t>
              <w:br/>
              <w:t>&lt;p&gt;- parking z wyznaczonymi miejscami dla osób NPS na poziomie terenu</w:t>
              <w:br/>
              <w:t>lub na kondygnacjach dostępnych dla tych osób z pochylni ( odcinki</w:t>
              <w:br/>
              <w:t>długości max 9m)&lt;br/&gt;</w:t>
              <w:br/>
              <w:t>- miejsce odpoczynku NPS ( miejsce 1,5x1,5) przy ławkach nie będące</w:t>
              <w:br/>
              <w:t>komunikacją, bez żadnego wyposażenia.&lt;br/&gt;</w:t>
              <w:br/>
              <w:t>- windy między poziomami ( przyciski z wypustkami, komunikaty</w:t>
              <w:br/>
              <w:t>głosowe)&lt;br/&gt;</w:t>
              <w:br/>
              <w:t>- nawierzchnie kierunkowe w kontrastującym kolorze&lt;br/&gt;</w:t>
              <w:br/>
              <w:t>- tabliczki kierunkowe na poręczach&lt;br/&gt;</w:t>
              <w:br/>
              <w:t>- stanowisko kas biletowych dostosowane do osób na wózku.&lt;br/&gt;</w:t>
              <w:br/>
              <w:t>- mapa dotykowa (sensoryczna)&lt;br/&gt;</w:t>
              <w:br/>
              <w:t>- osoby niewidome – oznakowania dźwiękowe i dotykowe (stacje sos)&lt;br/&gt;</w:t>
              <w:br/>
              <w:t>- wyznaczone miejsce dla NPS z miejscem gdzie zatrzyma się wagon&lt;br/&gt;</w:t>
              <w:br/>
              <w:t>- dostosowane toalety&lt;br/&gt;</w:t>
              <w:br/>
              <w:t>- drzwi przesuwne ( drzwi ewakuacyjne z klamką antypaniczną na wysokości</w:t>
              <w:br/>
              <w:t>nps)&lt;br/&gt;</w:t>
              <w:br/>
              <w:t>+PPOŻ&lt;/p&gt;&lt;/th&gt;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17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Z8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warunki muszą zostać spełnione aby możliwe było wydanie decyzji o</w:t>
              <w:br/>
              <w:t>warunkach zabudowy?</w:t>
            </w:r>
          </w:p>
        </w:tc>
        <w:tc>
          <w:tcPr>
            <w:tcW w:type="dxa" w:w="1440"/>
          </w:tcPr>
          <w:p>
            <w:r>
              <w:t>&lt;/h2&gt;</w:t>
              <w:br/>
              <w:t>&lt;p&gt;Ustawa o planowaniu i zagospodarowaniu przestrzennym Art. 61&lt;br/&gt;</w:t>
              <w:br/>
              <w:t>Łącznie muszą zostać spełnione następująca warunki:&lt;br/&gt;</w:t>
              <w:br/>
              <w:t>- co najmniej jedna działka sąsiednia, dostępna z tej samej drogi</w:t>
              <w:br/>
              <w:t>publicznej, jest zabudowana w sposób pozwalający na określenie wymagań</w:t>
              <w:br/>
              <w:t>dotyczących nowej zabudowy w zakresie kontynuacji funkcji, parametrów,</w:t>
              <w:br/>
              <w:t>cech i wskaźników kształtowania zabudowy oraz zagospodarowania</w:t>
              <w:br/>
              <w:t>terenu&lt;br/&gt;</w:t>
              <w:br/>
              <w:t>- ma dostęp do drogi publicznej&lt;br/&gt;</w:t>
              <w:br/>
              <w:t>- istniejące lub projektowane uzbrojenie terenu jest wystarczające dla</w:t>
              <w:br/>
              <w:t>projektowanego zamierzenia budowlanego&lt;br/&gt;</w:t>
              <w:br/>
              <w:t>-teren nie wymaga zgody na zmianę przeznaczenia gruntów rolnych i</w:t>
              <w:br/>
              <w:t>leśnych na cele nierolnicze i nieleśne albo objęty jest zgodą uzyskaną</w:t>
              <w:br/>
              <w:t>przy sporządzaniu miejscowych planów&lt;br/&gt;</w:t>
              <w:br/>
              <w:t>- decyzja jest zgodna z odrębnymi przepisami&lt;br/&gt;</w:t>
              <w:br/>
              <w:t>- zamierzenie budowlane nie znajduje się w obszarze: strefy</w:t>
              <w:br/>
              <w:t>kontrolowanej gazociągu, strefy bezpieczeństwa rurociągu (po obu</w:t>
              <w:br/>
              <w:t>stronach), w zasięgu ustaleń strefy strategicznej w zakresie sieci</w:t>
              <w:br/>
              <w:t>przesyłowej&lt;/p&gt;&lt;/th&gt;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19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Z10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techniczne jakie muszą spełniać miejsca gromadzenia</w:t>
              <w:br/>
              <w:t>odpadów stałych.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&lt;p&gt;WT Rozdział 4 Miejsce gromadzenia odpadów stałych §22&lt;br/&gt;</w:t>
              <w:br/>
              <w:t>- miejscami gromadzenia odpadów stałych mogą być zadaszone osłony, ze</w:t>
              <w:br/>
              <w:t>ścianami pełnym lub ażurowymi,&lt;br/&gt;</w:t>
              <w:br/>
              <w:t>- wyodrębnione pomieszczenie w budynku mające posadzkę powyżej poziomu</w:t>
              <w:br/>
              <w:t>nawierzchni dojazdu lecz nie wyżej niż 0,15m. zaopatrzone w daszek o</w:t>
              <w:br/>
              <w:t>wysięgu co najmniej 1m i przedłużony na boki o 0,8m mający ściany i</w:t>
              <w:br/>
              <w:t>podłogi zmywalne, zaopatrzone w punkt czerpalny wody, kratkę ściekową</w:t>
              <w:br/>
              <w:t>wentylację oraz sztuczne oświetlenie&lt;br/&gt;</w:t>
              <w:br/>
              <w:t>-między miejscem gromadzenia odpadów a stanowiskiem postojowym</w:t>
              <w:br/>
              <w:t>śmieciarki powinno być utwardzone dojście&lt;br/&gt;</w:t>
              <w:br/>
              <w:t>- min 10 m od okien i drzwi budynków przeznaczonych na stały pobyt</w:t>
              <w:br/>
              <w:t>ludzi&lt;br/&gt;</w:t>
              <w:br/>
              <w:t>- min 3m od granicy działki budowlanej&lt;br/&gt;</w:t>
              <w:br/>
              <w:t>- min 10m od placów zabaw&lt;br/&gt;</w:t>
              <w:br/>
              <w:t>-max 80 m od wejścia&lt;/p&gt;&lt;/th&gt;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20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Z10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rozwiązania podłóg przemysłowych, wypowiedź</w:t>
              <w:br/>
              <w:t>ilustrując szkicami</w:t>
            </w:r>
          </w:p>
        </w:tc>
        <w:tc>
          <w:tcPr>
            <w:tcW w:type="dxa" w:w="1440"/>
          </w:tcPr>
          <w:p>
            <w:r>
              <w:t>&lt;/h2&gt;</w:t>
              <w:br/>
              <w:t>&lt;p&gt;Posadzka betonowa – wysoka wytrzymałość na nacisk pojazdów</w:t>
              <w:br/>
              <w:t>kołowych&lt;br/&gt;</w:t>
              <w:br/>
              <w:t>Posadzka żywiczna – odporność na środki chemiczne, mogą być</w:t>
              <w:br/>
              <w:t>elektrostatyczne. Najczęściej wykończona na podłożu betonowym&lt;br/&gt;</w:t>
              <w:br/>
              <w:t>Posadzka cementowo-polimerowa - dzięki zastosowaniu spoiw z kurszywa</w:t>
              <w:br/>
              <w:t>cementu i preparatu&lt;br/&gt;</w:t>
              <w:br/>
              <w:t>polimerowego łączy zalety obu rozwiązań, dobre w budynkach w których</w:t>
              <w:br/>
              <w:t>mamy do czynienia z wodą&lt;br/&gt;</w:t>
              <w:br/>
              <w:t>Posadzka ceramiczna&lt;/p&gt;</w:t>
              <w:br/>
              <w:t>&lt;p&gt;&lt;img src="https://raw.githubusercontent.com/adriansstudia/UB2024-APP/main/images/image34.png" style="width:2.28338in;height:1.10308in"/&gt;&lt;/p&gt;</w:t>
              <w:br/>
              <w:t>&lt;ol type="1"&gt;</w:t>
              <w:br/>
              <w:t>&lt;li&gt;&lt;p&gt;Warstwa przerywająca podciąganie kapilarne – żwir płukany</w:t>
              <w:br/>
              <w:t>8-16mm&lt;/p&gt;&lt;/li&gt;</w:t>
              <w:br/>
              <w:t>&lt;li&gt;&lt;p&gt;Folia PE lub membrana kubełkowa&lt;/p&gt;&lt;/li&gt;</w:t>
              <w:br/>
              <w:t>&lt;li&gt;&lt;p&gt;Beton podkładowy&lt;/p&gt;&lt;/li&gt;</w:t>
              <w:br/>
              <w:t>&lt;li&gt;&lt;p&gt;Hydroizolacja (papa termozgrzewalna(&lt;/p&gt;&lt;/li&gt;</w:t>
              <w:br/>
              <w:t>&lt;li&gt;&lt;p&gt;Termoizolacja (XPS)&lt;/p&gt;&lt;/li&gt;</w:t>
              <w:br/>
              <w:t>&lt;li&gt;&lt;p&gt;Warstwa ochronna (chemoodporna membrana zgrzewana)&lt;/p&gt;&lt;/li&gt;</w:t>
              <w:br/>
              <w:t>&lt;li&gt;&lt;p&gt;Beton nośny&lt;/p&gt;&lt;/li&gt;</w:t>
              <w:br/>
              <w:t>&lt;li&gt;&lt;p&gt;Posadzka żywiczna&lt;/p&gt;&lt;/li&gt;</w:t>
              <w:br/>
              <w:t>&lt;/ol&gt;&lt;/th&gt;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21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Z10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inwestycje wymagają wydania decyzji o lokalizacji celu publicznego w</w:t>
              <w:br/>
              <w:t>przypadku braku miejscowego planu zagospodarowania</w:t>
              <w:br/>
              <w:t>przestrzennego?</w:t>
            </w:r>
          </w:p>
        </w:tc>
        <w:tc>
          <w:tcPr>
            <w:tcW w:type="dxa" w:w="1440"/>
          </w:tcPr>
          <w:p>
            <w:r>
              <w:t>&lt;/h2&gt;</w:t>
              <w:br/>
              <w:t>&lt;p&gt;Ustawa o gospodarce nieruchomościami Art. 6&lt;br/&gt;</w:t>
              <w:br/>
              <w:t>- wydzielenie gruntów pod drogi publiczne, rowerowe i wodne, budowa oraz</w:t>
              <w:br/>
              <w:t>utrzymanie tych dróg&lt;br/&gt;</w:t>
              <w:br/>
              <w:t>- wydzielenie gruntów oraz ich budowa i utrzymanie dla: linii</w:t>
              <w:br/>
              <w:t>kolejowych, lotnisk, portów, przystani morskich, urządzeń służących do</w:t>
              <w:br/>
              <w:t>zaopatrzenia ludzi w wodę, oczyszczania i odprowadzania ścieków,</w:t>
              <w:br/>
              <w:t>urządzenia ochrony środowiska, morskiej farmy wiatrowej, pomieszczenia</w:t>
              <w:br/>
              <w:t>dla urzędów organów władzy, administracji, sądów, prokuratur uczelni</w:t>
              <w:br/>
              <w:t>publicznych, obiektów dla operatora pocztowego, urządzeń i obiektów na</w:t>
              <w:br/>
              <w:t>rzecz obronności państwa,&lt;br/&gt;</w:t>
              <w:br/>
              <w:t>-zakładanie i utrzymanie cmentarzy&lt;br/&gt;</w:t>
              <w:br/>
              <w:t>- wydzielenie gruntów pod publiczne dostępne samorządowe: ciągi piesze,</w:t>
              <w:br/>
              <w:t>place, parki, promenady lub bulwary a także ich urządzanie&lt;/p&gt;&lt;/th&gt;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23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Z13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i warunki techniczne dotyczące projektowania placów zabaw</w:t>
              <w:br/>
              <w:t>i terenów rekreacyjnych.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&lt;p&gt;WT Rozdział 8 Zieleń i urządzenia rekreacyjne §39&lt;br/&gt;</w:t>
              <w:br/>
              <w:t>-Na działkach budowlanych, przeznaczonych pod zabudowę wielorodzinną,</w:t>
              <w:br/>
              <w:t>budynki opieki zdrowotnej ( z wyjątkiem przychodni) oraz oświaty i</w:t>
              <w:br/>
              <w:t>wychowania co najmniej 25% powierzchni działki należy urządzić jako</w:t>
              <w:br/>
              <w:t>powierzchnię biologicznie czynną, jeżeli inny % nie wynika z MPZP&lt;br/&gt;</w:t>
              <w:br/>
              <w:t>-W zespole budynków wielorodzinnych objętych jednym pozwoleniem na</w:t>
              <w:br/>
              <w:t>budowę należy stosownie do potrzeb użytkowych, przewidzieć place zabaw,</w:t>
              <w:br/>
              <w:t>miejsca rekreacyjne dostępne dla NPS przy czym 30% powierzchni powinno</w:t>
              <w:br/>
              <w:t>znajdować się na terenie biologicznie czynnym.&lt;br/&gt;</w:t>
              <w:br/>
              <w:t>-Nasłonecznienie placu zabaw powinno wynosić 4 godziny w dniach</w:t>
              <w:br/>
              <w:t>równonocy od 10-16.&lt;br/&gt;</w:t>
              <w:br/>
              <w:t>- Odległość placów zabaw od okien i pomieszczeń na stały pobyt ludzi</w:t>
              <w:br/>
              <w:t>powinna wynosić co najmniej 10 m&lt;/p&gt;&lt;/th&gt;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24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Z13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sposób wyznaczania szerokości elewacji frontowej na działce</w:t>
              <w:br/>
              <w:t>objętej wnioskiem o ustalenie warunków zabudowy.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&lt;p&gt;Rozporządzenie MI … w przypadku braku planu miejscowego</w:t>
              <w:br/>
              <w:t>zagospodarowania §6&lt;br/&gt;</w:t>
              <w:br/>
              <w:t>Szerokość elewacji frontowej, znajdującej się od strony frontu działki</w:t>
              <w:br/>
              <w:t>wyznacza się dla nowej zabudowy na podstawie średniej szerokości</w:t>
              <w:br/>
              <w:t>elewacji frontowych istniejącej zabudowy na działkach w obszarze</w:t>
              <w:br/>
              <w:t>analizowanym z tolerancją 20%&lt;/p&gt;&lt;/th&gt;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26</w:t>
              <w:br/>
            </w:r>
          </w:p>
        </w:tc>
        <w:tc>
          <w:tcPr>
            <w:tcW w:type="dxa" w:w="1440"/>
          </w:tcPr>
          <w:p>
            <w:r>
              <w:t>I</w:t>
            </w:r>
          </w:p>
        </w:tc>
        <w:tc>
          <w:tcPr>
            <w:tcW w:type="dxa" w:w="1440"/>
          </w:tcPr>
          <w:p>
            <w:r>
              <w:t>Z14</w:t>
            </w:r>
          </w:p>
        </w:tc>
        <w:tc>
          <w:tcPr>
            <w:tcW w:type="dxa" w:w="1440"/>
          </w:tcPr>
          <w:p>
            <w:r>
              <w:br/>
              <w:t>Co to</w:t>
              <w:br/>
              <w:t>jest i do czego służy tzn. linijka słońca?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&lt;p&gt;&lt;strong&gt;Jak w zestawie 1.&lt;/strong&gt;&lt;/p&gt;&lt;/th&gt;</w:t>
            </w:r>
          </w:p>
        </w:tc>
        <w:tc>
          <w:tcPr>
            <w:tcW w:type="dxa" w:w="1440"/>
          </w:tcPr>
          <w:p>
            <w:r>
              <w:t>2</w:t>
            </w:r>
          </w:p>
        </w:tc>
      </w:tr>
      <w:tr>
        <w:tc>
          <w:tcPr>
            <w:tcW w:type="dxa" w:w="1440"/>
          </w:tcPr>
          <w:p>
            <w:r>
              <w:br/>
              <w:t>27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Z14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naszkicować przykładowe rozwiązanie gromadzenia odpadów stałych w</w:t>
              <w:br/>
              <w:t>wyodrębnionym pomieszczeniu w budynku, a następnie omówić problematykę</w:t>
              <w:br/>
              <w:t>usytuowania miejsc do gromadzenia odpadów stałych.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&lt;p&gt;&lt;strong&gt;Jak w zestawie 5.&lt;/strong&gt;&lt;/p&gt;</w:t>
              <w:br/>
              <w:t>&lt;p&gt;ChatGpt:&lt;/p&gt;</w:t>
              <w:br/>
              <w:t>&lt;p&gt;Problematyka usytuowania miejsc do gromadzenia odpadów stałych&lt;/p&gt;</w:t>
              <w:br/>
              <w:t>&lt;p&gt;Lokalizacja:&lt;/p&gt;</w:t>
              <w:br/>
              <w:t>&lt;p&gt;Miejsca do gromadzenia odpadów powinny być zlokalizowane w łatwo</w:t>
              <w:br/>
              <w:t>dostępnych miejscach, zarówno dla mieszkańców, jak i służb wywożących</w:t>
              <w:br/>
              <w:t>odpady. Zbyt oddalone miejsca mogą prowadzić do zaniedbywania obowiązku</w:t>
              <w:br/>
              <w:t>segregacji i utrudniać wywóz odpadów.&lt;/p&gt;</w:t>
              <w:br/>
              <w:t>&lt;p&gt;Wentylacja:&lt;/p&gt;</w:t>
              <w:br/>
              <w:t>&lt;p&gt;Ważnym elementem jest odpowiednia wentylacja pomieszczeń, aby uniknąć</w:t>
              <w:br/>
              <w:t>nieprzyjemnych zapachów i zapewnić higieniczne warunki. Często stosuje</w:t>
              <w:br/>
              <w:t>się wentylację mechaniczną, a w przypadku pomieszczeń na poziomie gruntu</w:t>
              <w:br/>
              <w:t>również otwory wentylacyjne.&lt;/p&gt;</w:t>
              <w:br/>
              <w:t>&lt;p&gt;Higiena i bezpieczeństwo:&lt;/p&gt;</w:t>
              <w:br/>
              <w:t>&lt;p&gt;Pomieszczenie powinno być łatwe do utrzymania w czystości, z gładkimi</w:t>
              <w:br/>
              <w:t>powierzchniami podłóg i ścian, które umożliwiają łatwe mycie. Ważne jest</w:t>
              <w:br/>
              <w:t>także zaplanowanie odprowadzenia wody i zastosowanie materiałów</w:t>
              <w:br/>
              <w:t>odpornych na działanie środków chemicznych.&lt;/p&gt;</w:t>
              <w:br/>
              <w:t>&lt;p&gt;Oznakowanie i segregacja:&lt;/p&gt;</w:t>
              <w:br/>
              <w:t>&lt;p&gt;Pomieszczenia do gromadzenia odpadów muszą być odpowiednio</w:t>
              <w:br/>
              <w:t>oznakowane, aby ułatwić segregację. Kolorowe pojemniki, etykiety oraz</w:t>
              <w:br/>
              <w:t>tablice informacyjne pomagają w prawidłowej segregacji odpadów i</w:t>
              <w:br/>
              <w:t>zwiększają efektywność zarządzania odpadami&lt;/p&gt;&lt;/th&gt;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28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Z14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sposób wyznaczania wysokości górnej krawędzi elewacji frontowej</w:t>
              <w:br/>
              <w:t>na działce objętej wnioskiem o ustalenie warunków</w:t>
              <w:br/>
              <w:t>zabudowy</w:t>
            </w:r>
          </w:p>
        </w:tc>
        <w:tc>
          <w:tcPr>
            <w:tcW w:type="dxa" w:w="1440"/>
          </w:tcPr>
          <w:p>
            <w:r>
              <w:t>&lt;/h2&gt;</w:t>
              <w:br/>
              <w:t>&lt;p&gt;Rozporządzenie MI … w przypadku braku planu miejscowego</w:t>
              <w:br/>
              <w:t>zagospodarowania §7&lt;br/&gt;</w:t>
              <w:br/>
              <w:t>Wysokość górnej krawędzi elewacji frontowej, jej gzymsy, attyki wyznacza</w:t>
              <w:br/>
              <w:t>się dla nowej zabudowy jako przedłużenie tych krawędzi odpowiednio do</w:t>
              <w:br/>
              <w:t>istniejącej zabudowy na działkach sąsiednich.&lt;br/&gt;</w:t>
              <w:br/>
              <w:t>- wysokość mierzy się od średniego poziomu przed głównym wejściem do</w:t>
              <w:br/>
              <w:t>budynku&lt;br/&gt;</w:t>
              <w:br/>
              <w:t>- jeżeli wysokość na działkach sąsiednich przebiega tworząc uskok to</w:t>
              <w:br/>
              <w:t>przyjmuje się średnią wartość na analizowanym obszarze.&lt;br/&gt;</w:t>
              <w:br/>
              <w:t>- dopuszcza się ustanowienie innej wysokości&lt;/p&gt;&lt;/th&gt;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30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projekty budowlane wymagają uzgodnienie pod względem ochrony</w:t>
              <w:br/>
              <w:t xml:space="preserve">przeciwpożarowej? </w:t>
            </w:r>
          </w:p>
        </w:tc>
        <w:tc>
          <w:tcPr>
            <w:tcW w:type="dxa" w:w="1440"/>
          </w:tcPr>
          <w:p>
            <w:r>
              <w:t>&lt;/h2&gt;</w:t>
              <w:br/>
              <w:t>&lt;p&gt;Rozporządzenie MSWiA w sprawie uzgadniania projektu budowlanego §4</w:t>
              <w:br/>
              <w:t>BRAK TEGO ROZPORZĄDZENIA W WYKAZIE&lt;/p&gt;</w:t>
              <w:br/>
              <w:t>&lt;p&gt;Uzgodnienia wymagają następujące projekty budowlane:&lt;/p&gt;</w:t>
              <w:br/>
              <w:t>&lt;p&gt;- budynku zawierającego strefę pożarową zakwalifikowaną do kategorii</w:t>
              <w:br/>
              <w:t>zagrożenia ludzi ZL I, ZL II lub ZL V;&lt;/p&gt;</w:t>
              <w:br/>
              <w:t>&lt;p&gt;- budynku należącego do grupy wysokości: średniowysokie, wysokie lub</w:t>
              <w:br/>
              <w:t>wysokościowe, zawierającego strefę pożarową zakwalifikowaną do kategorii</w:t>
              <w:br/>
              <w:t>zagrożenia ludzi ZL III lub ZL IV;&lt;/p&gt;</w:t>
              <w:br/>
              <w:t>&lt;p&gt;- budynku niskiego zawierającego strefę pożarową o powierzchni</w:t>
              <w:br/>
              <w:t>przekraczającej 1.000 m2, zakwalifikowaną do kategorii zagrożenia ludzi</w:t>
              <w:br/>
              <w:t>ZL III, obejmującą kondygnację nadziemną inną niż pierwsza;&lt;/p&gt;</w:t>
              <w:br/>
              <w:t>&lt;p&gt;- obiektu budowlanego innego niż budynek, przeznaczonego do</w:t>
              <w:br/>
              <w:t>użyteczności publicznej lub zamieszkania zbiorowego, w którym przewiduje</w:t>
              <w:br/>
              <w:t>się możliwość jednoczesnego przebywania w strefie pożarowej ponad 50</w:t>
              <w:br/>
              <w:t>osób na powierzchni do 2.000 m2;&lt;/p&gt;</w:t>
              <w:br/>
              <w:t>&lt;p&gt;- budynku zawierającego strefę pożarową produkcyjną lub magazynową,</w:t>
              <w:br/>
              <w:t>wolno stojącego urządzenia technologicznego lub zbiornika poza budynkami</w:t>
              <w:br/>
              <w:t>oraz placu składowego albo wiaty, jeżeli zachodzi co najmniej jeden z</w:t>
              <w:br/>
              <w:t>następujących warunków:&lt;/p&gt;</w:t>
              <w:br/>
              <w:t>&lt;p&gt;strefa pożarowa produkcyjna lub magazynowa wymienionych obiektów</w:t>
              <w:br/>
              <w:t>budowlanych ma powierzchnię przekraczającą 1.000 m2 oraz gęstość</w:t>
              <w:br/>
              <w:t>obciążenia ogniowego przekraczającą 500 MJ/m2,&lt;/p&gt;</w:t>
              <w:br/>
              <w:t>&lt;p&gt;występuje zagrożenie wybuchem,&lt;/p&gt;</w:t>
              <w:br/>
              <w:t>&lt;p&gt;strefa pożarowa produkcyjna lub magazynowa wymienionych obiektów</w:t>
              <w:br/>
              <w:t>budowlanych ma powierzchnię przekraczającą 5.000 m2 i gęstość obciążenia</w:t>
              <w:br/>
              <w:t>ogniowego mniejszą niż 500 MJ/m2;&lt;/p&gt;</w:t>
              <w:br/>
              <w:t>&lt;p&gt;garażu wielopoziomowego oraz garażu zamkniętego o więcej niż 10</w:t>
              <w:br/>
              <w:t>stanowiskach postojowych;&lt;/p&gt;</w:t>
              <w:br/>
              <w:t>&lt;p&gt;obiektu budowlanego objętego obowiązkiem wykonania systemu</w:t>
              <w:br/>
              <w:t>sygnalizacji pożarowej, stałych urządzeń gaśniczych lub dźwiękowego</w:t>
              <w:br/>
              <w:t>systemu ostrzegawczego;&lt;/p&gt;&lt;/th&gt;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31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szkicami sposoby rozwiązania stropów nad obiektami</w:t>
              <w:br/>
              <w:t>wielkopowierzchniowymi (np. galerie)</w:t>
              <w:br/>
            </w:r>
          </w:p>
        </w:tc>
        <w:tc>
          <w:tcPr>
            <w:tcW w:type="dxa" w:w="1440"/>
          </w:tcPr>
          <w:p>
            <w:r>
              <w:t>&lt;strong&gt;WRÓCIĆ&lt;/strong&gt;&lt;/h2&gt;</w:t>
              <w:br/>
              <w:t>&lt;blockquote&gt;</w:t>
              <w:br/>
              <w:t>&lt;p&gt;&lt;img src="https://raw.githubusercontent.com/adriansstudia/UB2024-APP/main/images/image10.png" style="width:2.375in;height:2.52778in"/&gt;&lt;/p&gt;</w:t>
              <w:br/>
              <w:t>&lt;/blockquote&gt;</w:t>
              <w:br/>
              <w:t>&lt;p&gt;Stop oparty na kratownicy&lt;br/&gt;</w:t>
              <w:br/>
              <w:t>Strop z strunobetonu&lt;/p&gt;</w:t>
              <w:br/>
              <w:t>&lt;p&gt;ŚWIETLIKI DOŚWIETLENIE&lt;/p&gt;</w:t>
              <w:br/>
              <w:t>&lt;p&gt;ChatGPT:&lt;/p&gt;</w:t>
              <w:br/>
              <w:t>&lt;p&gt;1. Konstrukcje stalowe&lt;/p&gt;</w:t>
              <w:br/>
              <w:t>&lt;p&gt;Dźwigary stalowe: Jednym z najczęstszych rozwiązań stosowanych w</w:t>
              <w:br/>
              <w:t>obiektach wielkopowierzchniowych są konstrukcje stalowe. Stalowe</w:t>
              <w:br/>
              <w:t>dźwigary kratownicowe lub pełnościenne pozwalają na osiągnięcie dużych</w:t>
              <w:br/>
              <w:t>rozpiętości (nawet do 100 metrów), co minimalizuje liczbę podpór</w:t>
              <w:br/>
              <w:t>wewnątrz obiektu. Stal zapewnia dużą wytrzymałość przy relatywnie</w:t>
              <w:br/>
              <w:t>niskiej masie własnej.&lt;/p&gt;</w:t>
              <w:br/>
              <w:t>&lt;p&gt;Łukowe dźwigary stalowe: Alternatywą są dźwigary o łukowatym</w:t>
              <w:br/>
              <w:t>kształcie, które mogą dodać walorów estetycznych, a jednocześnie</w:t>
              <w:br/>
              <w:t>pozwalają na efektywne rozłożenie obciążeń na podpory zewnętrzne.&lt;/p&gt;</w:t>
              <w:br/>
              <w:t>&lt;p&gt;2. Konstrukcje z betonu sprężonego&lt;/p&gt;</w:t>
              <w:br/>
              <w:t>&lt;p&gt;Belki sprężone: W niektórych obiektach wielkopowierzchniowych stosuje</w:t>
              <w:br/>
              <w:t>się belki z betonu sprężonego, które charakteryzują się wysoką nośnością</w:t>
              <w:br/>
              <w:t>i odpornością na zginanie. Beton sprężony jest szczególnie korzystny w</w:t>
              <w:br/>
              <w:t>przypadku dużych obciążeń lub konieczności zminimalizowania deformacji</w:t>
              <w:br/>
              <w:t>konstrukcji.&lt;/p&gt;</w:t>
              <w:br/>
              <w:t>&lt;p&gt;Stropy płytowo-belkowe: W budynkach o mniejszych rozpiętościach, ale</w:t>
              <w:br/>
              <w:t>nadal wymagających dużej wytrzymałości, często stosowane są stropy</w:t>
              <w:br/>
              <w:t>płytowo-belkowe z betonu sprężonego, co pozwala na redukcję grubości</w:t>
              <w:br/>
              <w:t>stropu przy jednoczesnym zachowaniu wysokiej nośności.&lt;/p&gt;</w:t>
              <w:br/>
              <w:t>&lt;p&gt;3. Konstrukcje hybrydowe&lt;/p&gt;</w:t>
              <w:br/>
              <w:t>&lt;p&gt;Połączenie stali i betonu: Często stosowane są konstrukcje hybrydowe,</w:t>
              <w:br/>
              <w:t>które łączą zalety konstrukcji stalowych i betonowych. Na przykład</w:t>
              <w:br/>
              <w:t>stalowe belki mogą być zintegrowane z płytą betonową, co pozwala na</w:t>
              <w:br/>
              <w:t>wykorzystanie właściwości obu materiałów: wytrzymałości stali na</w:t>
              <w:br/>
              <w:t>rozciąganie i wytrzymałości betonu na ściskanie.Dźwigary zespolone: W</w:t>
              <w:br/>
              <w:t>tej technologii stalowe elementy dźwigarów są połączone z betonowymi</w:t>
              <w:br/>
              <w:t>płytami dachowymi za pomocą specjalnych łączników, co poprawia nośność i</w:t>
              <w:br/>
              <w:t>stabilność konstrukcji.&lt;/p&gt;</w:t>
              <w:br/>
              <w:t>&lt;p&gt;4. Konstrukcje drewniane&lt;/p&gt;</w:t>
              <w:br/>
              <w:t>&lt;p&gt;Drewniane dźwigary kratowe: W przypadku obiektów o mniejszych</w:t>
              <w:br/>
              <w:t>wymaganiach co do obciążeń, stosowane są także konstrukcje drewniane,</w:t>
              <w:br/>
              <w:t>zwłaszcza z wykorzystaniem drewna klejonego. Dźwigary kratowe z drewna</w:t>
              <w:br/>
              <w:t>klejonego pozwalają na uzyskanie dużych rozpiętości przy zachowaniu</w:t>
              <w:br/>
              <w:t>estetycznego wyglądu oraz ekologicznych walorów drewna.Łuki drewniane:</w:t>
              <w:br/>
              <w:t>Drewno klejone warstwowo pozwala na formowanie łuków o dużych</w:t>
              <w:br/>
              <w:t>rozpiętościach, co jest często stosowane w budynkach o nowoczesnej</w:t>
              <w:br/>
              <w:t>architekturze.&lt;/p&gt;</w:t>
              <w:br/>
              <w:t>&lt;p&gt;5. Konstrukcje membranowe&lt;/p&gt;</w:t>
              <w:br/>
              <w:t>&lt;p&gt;Dachy membranowe: W nowoczesnych obiektach wielkopowierzchniowych</w:t>
              <w:br/>
              <w:t>coraz częściej spotyka się konstrukcje dachów z membran elastycznych</w:t>
              <w:br/>
              <w:t>(np. z materiałów PVC lub PTFE), rozpiętych na stalowych lub</w:t>
              <w:br/>
              <w:t>aluminiowych konstrukcjach. Dachy membranowe są lekkie, elastyczne i</w:t>
              <w:br/>
              <w:t>estetyczne, a także umożliwiają tworzenie skomplikowanych kształtów</w:t>
              <w:br/>
              <w:t>architektonicznych.&lt;/p&gt;</w:t>
              <w:br/>
              <w:t>&lt;p&gt;6. Konstrukcje z wykorzystaniem lin i kabli&lt;/p&gt;</w:t>
              <w:br/>
              <w:t>&lt;p&gt;Konstrukcje kablobetonowe: Dachy o dużych rozpiętościach mogą być</w:t>
              <w:br/>
              <w:t>podparte na konstrukcjach kablobetonowych, gdzie betonowe elementy są</w:t>
              <w:br/>
              <w:t>dodatkowo wzmacniane stalowymi linami lub kablami. Tego typu konstrukcje</w:t>
              <w:br/>
              <w:t>są szczególnie użyteczne w przypadku stadionów lub hal widowiskowych,</w:t>
              <w:br/>
              <w:t>gdzie ważne jest uzyskanie dużych otwartych przestrzeni bez podpór.&lt;/p&gt;</w:t>
              <w:br/>
              <w:t>&lt;p&gt;Dachy wiszące: W skrajnych przypadkach, dachy mogą być zawieszane na</w:t>
              <w:br/>
              <w:t>linach rozpiętych między wieżami lub pylonami. Tego typu konstrukcje są</w:t>
              <w:br/>
              <w:t>niezwykle efektowne, ale wymagają precyzyjnego projektowania i</w:t>
              <w:br/>
              <w:t>wykonania.&lt;/p&gt;&lt;/th&gt;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32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czynności należy wykonać i jakie dokumenty (decyzje, zgody, opinie,</w:t>
              <w:br/>
              <w:t>uzgodnienia itp.) należy uzyskać i zgromadzić aby można było sporządzić</w:t>
              <w:br/>
              <w:t>projekt budowlany a następnie uzyskać decyzję o pozwoleniu na budowę</w:t>
              <w:br/>
              <w:t>posterunku policji, na obszarze nieobjętym miejscowym planem</w:t>
              <w:br/>
              <w:t>zagospodarowania przestrzennego?</w:t>
            </w:r>
          </w:p>
        </w:tc>
        <w:tc>
          <w:tcPr>
            <w:tcW w:type="dxa" w:w="1440"/>
          </w:tcPr>
          <w:p>
            <w:r>
              <w:t>&lt;/h2&gt;</w:t>
              <w:br/>
              <w:t>&lt;p&gt;Rozporządzenie MR w sprawie szczegółowego zakresu i formy projektu</w:t>
              <w:br/>
              <w:t>budowlanego §5&lt;br/&gt;</w:t>
              <w:br/>
              <w:t>Należy przygotować:&lt;br/&gt;</w:t>
              <w:br/>
              <w:t>- projekt zagospodarowania terenu lub działki&lt;br/&gt;</w:t>
              <w:br/>
              <w:t>- projekt architektoniczno-budowlany&lt;br/&gt;</w:t>
              <w:br/>
              <w:t>- projekt techniczny&lt;br/&gt;</w:t>
              <w:br/>
              <w:t>- załączniki do projektu budowlanego&lt;br/&gt;</w:t>
              <w:br/>
              <w:t>- opinie uzgodnienia i inne dokumenty o których mowa w art. 33 ust. 2</w:t>
              <w:br/>
              <w:t>pkt 1 tj.&lt;br/&gt;</w:t>
              <w:br/>
              <w:t>- oświadczenie właściwego zarządcy drogi o możliwości połączenia z</w:t>
              <w:br/>
              <w:t>drogą&lt;br/&gt;</w:t>
              <w:br/>
              <w:t>- informację bezpieczeństwa i ochrony zdrowia&lt;br/&gt;</w:t>
              <w:br/>
              <w:t>Ustawia PB Art. 33&lt;br/&gt;</w:t>
              <w:br/>
              <w:t>do wniosku PnB należy dołączyć:&lt;br/&gt;</w:t>
              <w:br/>
              <w:t>- projekt zagospodarowania działki oraz PAB&lt;br/&gt;</w:t>
              <w:br/>
              <w:t>- oświadczenie o posiadanym prawie do dysponowania nieruchomością na</w:t>
              <w:br/>
              <w:t>cele budowlane&lt;br/&gt;</w:t>
              <w:br/>
              <w:t>- decyzję o warunkach zabudowy i zagospodarowania terenu&lt;br/&gt;</w:t>
              <w:br/>
              <w:t>- oświadczenie projektanta dotyczące możliwości przyłączenia budynku do</w:t>
              <w:br/>
              <w:t>sieci ciepłownicze&lt;/p&gt;</w:t>
              <w:br/>
              <w:t>&lt;p&gt;Sprawdzić czy objęty teren jest MPZP, jeżeli nie trzeba wystąpić o</w:t>
              <w:br/>
              <w:t>WZ/ULICP&lt;br/&gt;</w:t>
              <w:br/>
              <w:t>Pozyskanie mapy zasadniczej.&lt;br/&gt;</w:t>
              <w:br/>
              <w:t>Badania geotechniczne&lt;br/&gt;</w:t>
              <w:br/>
              <w:t>wystąpienie do gestorów sieci o promesy&lt;/p&gt;</w:t>
              <w:br/>
              <w:t>&lt;p&gt;Warunki zabudowy/ ULICP&lt;br/&gt;</w:t>
              <w:br/>
              <w:t>wystąpienie do gestorów sieci&lt;br/&gt;</w:t>
              <w:br/>
              <w:t>opinia sanepidu&lt;br/&gt;</w:t>
              <w:br/>
              <w:t>uzgodnienia branżowe&lt;br/&gt;</w:t>
              <w:br/>
              <w:t>MDCP&lt;br/&gt;</w:t>
              <w:br/>
              <w:t>Promesa od gestorów&lt;br/&gt;</w:t>
              <w:br/>
              <w:t>Warunki przyłączeniowe do PnB&lt;/p&gt;&lt;/th&gt;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33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Z15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sposoby rozwiązywania podłóg w</w:t>
              <w:br/>
              <w:t>garażach</w:t>
            </w:r>
          </w:p>
        </w:tc>
        <w:tc>
          <w:tcPr>
            <w:tcW w:type="dxa" w:w="1440"/>
          </w:tcPr>
          <w:p>
            <w:r>
              <w:t>&lt;/h2&gt;</w:t>
              <w:br/>
              <w:t>&lt;p&gt;WT §107&lt;br/&gt;</w:t>
              <w:br/>
              <w:t>- Posadzki w garażach powinny mieć spadki do wewnętrznego lub</w:t>
              <w:br/>
              <w:t>zewnętrznego wpustu kanalizacyjnego. W zabudowie jednorodzinnej</w:t>
              <w:br/>
              <w:t>dopuszcza się wykonanie spadków bezpośrednio na nieutwardzony teren</w:t>
              <w:br/>
              <w:t>działki.&lt;br/&gt;</w:t>
              <w:br/>
              <w:t>- Krawędzie płaszczyzny posadzki należy ograniczyć progiem o wysokości</w:t>
              <w:br/>
              <w:t>30mm uniemożliwiającym spływ wody lub innej cieczy na zewnątrz/niższy</w:t>
              <w:br/>
              <w:t>poziom. Na drodze ruchu ten próg powinien być wyprofilowany dla osób</w:t>
              <w:br/>
              <w:t>NPS&lt;/p&gt;</w:t>
              <w:br/>
              <w:t>&lt;p&gt;Warstwy na gruncie: Warstwy na stropie:&lt;br/&gt;</w:t>
              <w:br/>
              <w:t>- posadzka -posadzka&lt;br/&gt;</w:t>
              <w:br/>
              <w:t>- płyta betonowa -podkład betonowy&lt;br/&gt;</w:t>
              <w:br/>
              <w:t>-warstwa poślizgowa -warstwa ochronna&lt;br/&gt;</w:t>
              <w:br/>
              <w:t>-izolacja termiczna - izolacja termiczna/akustyczna&lt;br/&gt;</w:t>
              <w:br/>
              <w:t>-podbudowa - paroizolacja&lt;br/&gt;</w:t>
              <w:br/>
              <w:t>-izolacja przeciwwilgociowa -podkład profilujący&lt;br/&gt;</w:t>
              <w:br/>
              <w:t>-podłoże gruntowe -strop&lt;/p&gt;&lt;/th&gt;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35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Z18</w:t>
            </w:r>
          </w:p>
        </w:tc>
        <w:tc>
          <w:tcPr>
            <w:tcW w:type="dxa" w:w="1440"/>
          </w:tcPr>
          <w:p>
            <w:r>
              <w:br/>
              <w:t>Jak</w:t>
              <w:br/>
              <w:t>obliczamy powierzchnię wewnętrzną budynku? Wypowiedź proszę zilustrować</w:t>
              <w:br/>
              <w:t>szkicami</w:t>
            </w:r>
          </w:p>
        </w:tc>
        <w:tc>
          <w:tcPr>
            <w:tcW w:type="dxa" w:w="1440"/>
          </w:tcPr>
          <w:p>
            <w:r>
              <w:t>&lt;/h2&gt;</w:t>
              <w:br/>
              <w:t>&lt;p&gt;WT&lt;br/&gt;</w:t>
              <w:br/>
              <w:t>powierzchnia wewnętrzna – suma powierzchni wszystkich kondygnacji</w:t>
              <w:br/>
              <w:t>budynku, mierzona po wewnętrznym obrysie przegród zewnętrznych, bez</w:t>
              <w:br/>
              <w:t>pomniejszenia o przegrody wewnętrzne, ale z wyliczeniem pow</w:t>
              <w:br/>
              <w:t>antresoli.&lt;/p&gt;</w:t>
              <w:br/>
              <w:t>&lt;p&gt;&lt;img src="https://raw.githubusercontent.com/adriansstudia/UB2024-APP/main/images/image22.png" style="width:3.20005in;height:3.35773in"/&gt;&lt;/p&gt;&lt;/th&gt;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36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Z18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naszkicować przykładowe rozwiązanie mieszkania 3 pokojowego w budynku</w:t>
              <w:br/>
              <w:t>mieszkalnym wielorodzinnym a następnie omówić zagadnienia</w:t>
              <w:br/>
              <w:t xml:space="preserve">funkcjonalno-przestrzenne. 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38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Z22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i podać przykłady oświetlenia wyłącznie światłem</w:t>
              <w:br/>
              <w:t xml:space="preserve">sztucznym pomieszczeń przeznaczonych na pobyt ludzi. </w:t>
            </w:r>
          </w:p>
        </w:tc>
        <w:tc>
          <w:tcPr>
            <w:tcW w:type="dxa" w:w="1440"/>
          </w:tcPr>
          <w:p>
            <w:r>
              <w:t>&lt;/h2&gt;</w:t>
              <w:br/>
              <w:t>&lt;p&gt;WT Rozdział 2 Oświetlenie i nasłonecznienie&lt;br/&gt;</w:t>
              <w:br/>
              <w:t>Dopuszcza się oświetlenie wyłącznie światłem sztucznym jeżeli:&lt;br/&gt;</w:t>
              <w:br/>
              <w:t>oświetlenie dzienne nie jest konieczne lub nie jest wskazane ze względów</w:t>
              <w:br/>
              <w:t>technologicznych&lt;br/&gt;</w:t>
              <w:br/>
              <w:t>jest uzasadnione celowością funkcjonalną zlokalizowania tego</w:t>
              <w:br/>
              <w:t>pomieszczenia w obiekcie podziemnym lub w części budynku pozbawionej</w:t>
              <w:br/>
              <w:t>oświetlenia dziennego.&lt;br/&gt;</w:t>
              <w:br/>
              <w:t>Takie pomieszczenia (z wył. Tych na cele obronności) należy uzgadniać z</w:t>
              <w:br/>
              <w:t>właściwym państwowym wojewódzkim inspektorem sanitarnym w porozumieniu z</w:t>
              <w:br/>
              <w:t>okręgowym.&lt;br/&gt;</w:t>
              <w:br/>
              <w:t>Rozporządzenie MPiPS w sprawie przepisów bezpieczeństwa i higieny pracy.</w:t>
              <w:br/>
              <w:t>§25&lt;br/&gt;</w:t>
              <w:br/>
              <w:t>- W pomieszczeniach pracy stałej należy zapewnić oświetlenie dzienne,</w:t>
              <w:br/>
              <w:t>chyba że jest to niemożliwe ze względu na technologię produkcji, a na</w:t>
              <w:br/>
              <w:t>stosowanie oświetlenia wyłącznie elektrycznego pracodawca uzyskał zgodę</w:t>
              <w:br/>
              <w:t>właściwego wojewódzkiego inspektora sanitarnego w porozumieniu z</w:t>
              <w:br/>
              <w:t>okręgowym inspektorem sanitarnym.&lt;br/&gt;</w:t>
              <w:br/>
              <w:t>- Stosunek wartości średnich natężenia w pomieszczeniach sąsiadujących z</w:t>
              <w:br/>
              <w:t>sobą , przez które odbywa się komunikacja wewnętrzna nie powinien być</w:t>
              <w:br/>
              <w:t>większy niż 5 do 1.&lt;br/&gt;</w:t>
              <w:br/>
              <w:t>- Przy wyjściu z pomieszczeń w których musi być praca wykonywana w</w:t>
              <w:br/>
              <w:t>ciemności (np. ciemnie optyczne) powinny być zapewnione warunki</w:t>
              <w:br/>
              <w:t>umożliwiające stopniową adaptację wzroku.&lt;/p&gt;&lt;/th&gt;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39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Z22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rozwiązania podłóg przemysłowych, odpowiedź</w:t>
              <w:br/>
              <w:t>ilustrując szkicami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&lt;p&gt;&lt;strong&gt;Jak w zestawie 10.&lt;/strong&gt;&lt;/p&gt;&lt;/th&gt;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40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Z22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roboty budowlane nie wymagają wydania decyzji o ustaleniu lokalizacji</w:t>
              <w:br/>
              <w:t>celu publicznego?</w:t>
            </w:r>
          </w:p>
        </w:tc>
        <w:tc>
          <w:tcPr>
            <w:tcW w:type="dxa" w:w="1440"/>
          </w:tcPr>
          <w:p>
            <w:r>
              <w:t>&lt;/h2&gt;</w:t>
              <w:br/>
              <w:t>&lt;p&gt;Ustawa o planowaniu i zagospodarowaniu przestrzennym Rozdział 5 LICP</w:t>
              <w:br/>
              <w:t>i ustalenie WZ w odniesieniu do innych inwestycji Art. 50 pkt. 2&lt;br/&gt;</w:t>
              <w:br/>
              <w:t>- polegające na remoncie, montażu lub przebudowie, jeżeli nie powodują</w:t>
              <w:br/>
              <w:t>zmiany sposobu zagospodarowania terenu i użytkowania obiektu oraz nie</w:t>
              <w:br/>
              <w:t>zmieniają jego formy architektonicznej, a także nie są zaliczane do</w:t>
              <w:br/>
              <w:t>przedsięwzięć wymagających przeprowadzenia oceny oddziaływania na</w:t>
              <w:br/>
              <w:t>środowisko&lt;br/&gt;</w:t>
              <w:br/>
              <w:t>- nie wymagają pozwolenia na budowę&lt;/p&gt;&lt;/th&gt;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42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Z23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projektowania schodów zewnętrznych</w:t>
            </w:r>
          </w:p>
        </w:tc>
        <w:tc>
          <w:tcPr>
            <w:tcW w:type="dxa" w:w="1440"/>
          </w:tcPr>
          <w:p>
            <w:r>
              <w:t>&lt;/h2&gt;</w:t>
              <w:br/>
              <w:t>&lt;p&gt;WT jakim powinny odpowiadać drogi §45 pkt 5&lt;br/&gt;</w:t>
              <w:br/>
              <w:t>Wysokość stopnia chodnika nie może być większa niż 17,5 a szerokość od</w:t>
              <w:br/>
              <w:t>30 do 35 cm&lt;br/&gt;</w:t>
              <w:br/>
              <w:t>WT Rozdział 4 §68&lt;br/&gt;</w:t>
              <w:br/>
              <w:t>Szerokość użytkowa schodów zewnętrznych do budynku powinna wynosić co</w:t>
              <w:br/>
              <w:t>najmniej 1,2m przy czym nie może być mniejsza niż przyjęta z wymaganiami</w:t>
              <w:br/>
              <w:t>odnośnie szerokości (tabelka)&lt;br/&gt;</w:t>
              <w:br/>
              <w:t>Liczba stopni w jednym biegu nie powinna wynosić więcej niż 10.&lt;br/&gt;</w:t>
              <w:br/>
              <w:t>Szerokość stopni zewnętrznych w UP i MW co najmniej 0,35m&lt;/p&gt;&lt;/th&gt;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43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Z23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rozwiązania tzw. zielonych dachów, wypowiedź</w:t>
              <w:br/>
              <w:t>ilustrując szkicami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&lt;p&gt;&lt;img src="https://raw.githubusercontent.com/adriansstudia/UB2024-APP/main/images/image18.png" style="width:2.33651in;height:3.03492in"/&gt;&lt;/p&gt;&lt;/th&gt;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44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Z23</w:t>
            </w:r>
          </w:p>
        </w:tc>
        <w:tc>
          <w:tcPr>
            <w:tcW w:type="dxa" w:w="1440"/>
          </w:tcPr>
          <w:p>
            <w:r>
              <w:br/>
              <w:t>Realizacja</w:t>
              <w:br/>
              <w:t>jakiś obiektów wymaga zgłoszenie do właściwego organu, w jakim terminie</w:t>
              <w:br/>
              <w:t>i co należy określić w zgłoszeniu?</w:t>
            </w:r>
          </w:p>
        </w:tc>
        <w:tc>
          <w:tcPr>
            <w:tcW w:type="dxa" w:w="1440"/>
          </w:tcPr>
          <w:p>
            <w:r>
              <w:t>&lt;/h2&gt;</w:t>
              <w:br/>
              <w:t>&lt;p&gt;Ustawa Prawo Budowlane Art. 29, 30&lt;br/&gt;</w:t>
              <w:br/>
              <w:t>- Zgłoszenia należy dokonać przed terminem zamierzonego rozpoczęcia</w:t>
              <w:br/>
              <w:t>robót. Organ AAB w terminie 21 od dnia doręczenia zgłoszenia, może, w</w:t>
              <w:br/>
              <w:t>drodze decyzji wnieść sprzeciw. Do wykonania robót można przystąpić</w:t>
              <w:br/>
              <w:t>jeżelu organ nie wniósł sprzeciwu w tym terminie.&lt;br/&gt;</w:t>
              <w:br/>
              <w:t>- W zgłoszeniu należy określić rodzaj, zakres, miejsce i sposób</w:t>
              <w:br/>
              <w:t>wykonywanych robót budowlanych oraz termin ich rozpoczęcia.&lt;br/&gt;</w:t>
              <w:br/>
              <w:t>Zgłoszenia wymagają m.in. :&lt;br/&gt;</w:t>
              <w:br/>
              <w:t>- docieplenie budynków o wysokości nie przekraczającej 12m&lt;br/&gt;</w:t>
              <w:br/>
              <w:t>- przebudowy budynków których budowa wymaga PnB z wyłączeniem przebudowy</w:t>
              <w:br/>
              <w:t>przegród zewnętrznych oraz elementów konstrukcyjnych.&lt;br/&gt;</w:t>
              <w:br/>
              <w:t>- instalowanie na obiektach urządzeń, w tym antenowych konstrukcji</w:t>
              <w:br/>
              <w:t>wsporczych&lt;/p&gt;&lt;/th&gt;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46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Z24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techniczne projektowania garaży</w:t>
              <w:br/>
              <w:t>wielopoziomowych.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&lt;p&gt;WT Garaże dla samochodów osobowych §102&lt;br/&gt;</w:t>
              <w:br/>
              <w:t>- min wysokość 2,2 do spodu konstrukcji, do urządzeń instalacyjnych</w:t>
              <w:br/>
              <w:t>2m.&lt;br/&gt;</w:t>
              <w:br/>
              <w:t>- wrota garażowe min 2,3m i 2m wysokości&lt;br/&gt;</w:t>
              <w:br/>
              <w:t>- pochylnie dla garażu 15% niezależnie czy zadaszone czy nie (dla</w:t>
              <w:br/>
              <w:t>dwupoziomowego zadaszonego 20%) jeżeli przekracza 15% podjazd</w:t>
              <w:br/>
              <w:t>karbowany.&lt;br/&gt;</w:t>
              <w:br/>
              <w:t>- jeżeli jest dla więcej niż 25 samochodów na każdej kondygnacji</w:t>
              <w:br/>
              <w:t>pochylnie dwupasmowe min 5,5 m lub jednopasmowe 2,7m.&lt;br/&gt;</w:t>
              <w:br/>
              <w:t>- jeżeli mniej niż 25 samochodów na kondygnację dopuszcza się wyłącznie</w:t>
              <w:br/>
              <w:t>jednopasmowe pod warunkiem sygnalizacji i kierunków ruchu.&lt;br/&gt;</w:t>
              <w:br/>
              <w:t>- Droga manewrowa min 5m jeżeli stanowiska prostopadle, 4,5m jeżeli</w:t>
              <w:br/>
              <w:t>60st, 3,5m jeżeli 45st. 3m jeżeli równolegle.&lt;br/&gt;</w:t>
              <w:br/>
              <w:t>- odległość między dłuższym bokiem a ścianą min 0,3m, a między słupem a</w:t>
              <w:br/>
              <w:t>ścianą 0,1 m pod warunkiem swobodnego otwarcia drzwi.&lt;br/&gt;</w:t>
              <w:br/>
              <w:t>-garaż znajdujący się w budynku o innym przeznaczeniu powinien mieć</w:t>
              <w:br/>
              <w:t>ściany i stropy zapewniające wymaganą izolację akustyczną oraz</w:t>
              <w:br/>
              <w:t>szczelność uniemożliwiającą przenikanie spalin lub oparów paliwa do</w:t>
              <w:br/>
              <w:t>sąsiednich pomieszczeń.&lt;br/&gt;</w:t>
              <w:br/>
              <w:t>- garażu zamkniętym, powyżej 10 stanowisk, należy zapewnić wentylację</w:t>
              <w:br/>
              <w:t>mechaniczną, sterowaną czujkami&lt;/p&gt;&lt;/th&gt;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47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Z24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rodzaje i sposoby rozwiązań wybranych elewacji systemowych, dla</w:t>
              <w:br/>
              <w:t>budynków użyteczności publicznej, ilustrując wypowiedź</w:t>
              <w:br/>
              <w:t>szkicami.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&lt;p&gt;Elewacja wentylowana – np. z płyty włókno cementowej albo HPL</w:t>
              <w:br/>
              <w:t>(elementy laminowane) lub Okładzina ceramiczna&lt;/p&gt;</w:t>
              <w:br/>
              <w:t>&lt;p&gt;Ściana osłonowa, kurtynowa -&lt;img src="https://raw.githubusercontent.com/adriansstudia/UB2024-APP/main/images/image39.png" style="width:2.46314in;height:2.15893in"/&gt;&lt;/p&gt;</w:t>
              <w:br/>
              <w:t>&lt;p&gt;&lt;img src="https://raw.githubusercontent.com/adriansstudia/UB2024-APP/main/images/image13.png" style="width:2.3262in;height:2.48918in"/&gt;&lt;/p&gt;</w:t>
              <w:br/>
              <w:t>&lt;p&gt;Płyty warstwowe –&lt;/p&gt;</w:t>
              <w:br/>
              <w:t>&lt;p&gt;&lt;img src="https://raw.githubusercontent.com/adriansstudia/UB2024-APP/main/images/image25.png" style="width:2.47203in;height:2.14468in"/&gt;&lt;/p&gt;&lt;/th&gt;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48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Z24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roboty nie wymagają decyzji o ustaleniu warunków zabudowy w przypadku</w:t>
              <w:br/>
              <w:t>braku planu miejscowego?</w:t>
            </w:r>
          </w:p>
        </w:tc>
        <w:tc>
          <w:tcPr>
            <w:tcW w:type="dxa" w:w="1440"/>
          </w:tcPr>
          <w:p>
            <w:r>
              <w:t xml:space="preserve"> &lt;strong&gt;WRÓCIĆ&lt;/strong&gt;&lt;/h2&gt;&lt;/th&gt;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50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Z25</w:t>
            </w:r>
          </w:p>
        </w:tc>
        <w:tc>
          <w:tcPr>
            <w:tcW w:type="dxa" w:w="1440"/>
          </w:tcPr>
          <w:p>
            <w:r>
              <w:br/>
              <w:t>Jak</w:t>
              <w:br/>
              <w:t>wyznaczamy odległość budynku z pomieszczeniami na pobyt ludzi od innych</w:t>
              <w:br/>
              <w:t>obiektów umożliwiającą naturalne oświetlenie tych pomieszczeń?</w:t>
              <w:br/>
            </w:r>
          </w:p>
        </w:tc>
        <w:tc>
          <w:tcPr>
            <w:tcW w:type="dxa" w:w="1440"/>
          </w:tcPr>
          <w:p>
            <w:r>
              <w:t>&lt;/h2&gt;</w:t>
              <w:br/>
              <w:t>&lt;p&gt;&lt;strong&gt;Jak w zestawie 1.&lt;/strong&gt;&lt;/p&gt;&lt;/th&gt;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51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Z25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szkicami sposoby zabezpieczenia przed wilgocią i</w:t>
              <w:br/>
              <w:t>korozją biologiczną podziemnych i nadziemnych ścian budynku</w:t>
              <w:br/>
            </w:r>
          </w:p>
        </w:tc>
        <w:tc>
          <w:tcPr>
            <w:tcW w:type="dxa" w:w="1440"/>
          </w:tcPr>
          <w:p>
            <w:r>
              <w:t>&lt;/h2&gt;</w:t>
              <w:br/>
              <w:t>&lt;p&gt;&lt;strong&gt;Jak w zestawie 1.&lt;/strong&gt;&lt;/p&gt;&lt;/th&gt;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52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Z25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strony tytułowej projektu</w:t>
              <w:br/>
              <w:t>budowlanego</w:t>
            </w:r>
          </w:p>
        </w:tc>
        <w:tc>
          <w:tcPr>
            <w:tcW w:type="dxa" w:w="1440"/>
          </w:tcPr>
          <w:p>
            <w:r>
              <w:t>&lt;/h2&gt;</w:t>
              <w:br/>
              <w:t>&lt;p&gt;Rozporządzenie MR w sprawie szczegółowego zakresu i formy projektu</w:t>
              <w:br/>
              <w:t>budowlanego §7.2&lt;br/&gt;</w:t>
              <w:br/>
              <w:t>Na stronie tytułowej zamieszcza się:&lt;br/&gt;</w:t>
              <w:br/>
              <w:t>- nazwę elementu projektu budowlanego którego ona dotyczy&lt;br/&gt;</w:t>
              <w:br/>
              <w:t>-informację zamierzenia budowlanego:&lt;br/&gt;</w:t>
              <w:br/>
              <w:t>- nazwę zamierzenia budowlanego&lt;br/&gt;</w:t>
              <w:br/>
              <w:t>- adres i kategorię obiektu budowlanego&lt;br/&gt;</w:t>
              <w:br/>
              <w:t>- identyfikatory działek ewidencyjnych, na których obiekt jest</w:t>
              <w:br/>
              <w:t>usytuowany&lt;br/&gt;</w:t>
              <w:br/>
              <w:t>- imię nazwisko lub nazwę inwestora oraz jego adres&lt;br/&gt;</w:t>
              <w:br/>
              <w:t>-datę opracowania oraz imię nazwisko, specjalność, nr uprawnień</w:t>
              <w:br/>
              <w:t>budowlanych osoby opracowującej daną część wraz z określeniem</w:t>
              <w:br/>
              <w:t>zakresu&lt;br/&gt;</w:t>
              <w:br/>
              <w:t>-podpis osoby ww. przy PZT PAB PT w wersji papierowej&lt;br/&gt;</w:t>
              <w:br/>
              <w:t>-jeżeli projekt podlega sprawdzeniu to jak wyżej&lt;br/&gt;</w:t>
              <w:br/>
              <w:t>- jeżeli liczba działek i/lub osób opracowujących nie mieści się na</w:t>
              <w:br/>
              <w:t>jednej stronie dopuszcza się zał. Dos trony tytułowej&lt;br/&gt;</w:t>
              <w:br/>
              <w:t>- w przypadku podziału na tomy umieszcza się numer tomu z informacją o</w:t>
              <w:br/>
              <w:t>łącznej liczbie tomów&lt;/p&gt;&lt;/th&gt;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54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Z27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przedstawić sposób w jaki architekt „uwzględnił” w projekcie zagadnienia</w:t>
              <w:br/>
              <w:t>związane z wyposażeniem projektowanego budynki w instalacje i urządzenia</w:t>
              <w:br/>
              <w:t>elektryczne</w:t>
            </w:r>
          </w:p>
        </w:tc>
        <w:tc>
          <w:tcPr>
            <w:tcW w:type="dxa" w:w="1440"/>
          </w:tcPr>
          <w:p>
            <w:r>
              <w:t>&lt;/h2&gt;</w:t>
              <w:br/>
              <w:t>&lt;p&gt;WT Rozdział 8 Instalacja elektryczna §180&lt;br/&gt;</w:t>
              <w:br/>
              <w:t>- w budynkach w których zanik napięcia może spowodować zagrożenie życia</w:t>
              <w:br/>
              <w:t>ludzi należy zasilać z co najmniej dwóch niezależnych ścieżek.&lt;br/&gt;</w:t>
              <w:br/>
              <w:t>- Awaryjne oświetlenie zapasowe w których po zaniku oświetlenia istnieje</w:t>
              <w:br/>
              <w:t>konieczność kontynuowania czynności w sposób niezmieniony.&lt;br/&gt;</w:t>
              <w:br/>
              <w:t>- Awaryjne oświetlenie ewakuacyjne należy stosować w kinach teatrach i</w:t>
              <w:br/>
              <w:t>salach widowiskowych, wystawach w muzeach, w garażach oświetlonych</w:t>
              <w:br/>
              <w:t>wyłącznie światłem sztucznym o pow pow. 1000m2, UP,ZB PM o powierzchni</w:t>
              <w:br/>
              <w:t>netto pow 2000m2. Na drogach ewakuacyjnych.&lt;br/&gt;</w:t>
              <w:br/>
              <w:t>AWE powinno działać przez co najmniej 1 godzinę&lt;br/&gt;</w:t>
              <w:br/>
              <w:t>&lt;br/&gt;</w:t>
              <w:br/>
              <w:t>Pomieszczenie stacji transformatorowej może być w budynkach jeżeli</w:t>
              <w:br/>
              <w:t>(zapewniona jest odpowiednia konstrukcja chroniąca przed drganiami i</w:t>
              <w:br/>
              <w:t>hałasem) oraz pionowa i pozioma odległość od pomieszczeń przeznaczonych</w:t>
              <w:br/>
              <w:t>na pobyt ludzi min 2,8m. ściany i stropy będą miały zabezpieczenia przed</w:t>
              <w:br/>
              <w:t>przedostawaniem się cieczy i gazów&lt;br/&gt;</w:t>
              <w:br/>
              <w:t>&lt;br/&gt;</w:t>
              <w:br/>
              <w:t>PWP należy stosować w budynkach przekraczających 1000m3. Powinien być</w:t>
              <w:br/>
              <w:t>umieszczony w pobliżu głównego wyjścia i odpowiednio oznakowany&lt;br/&gt;</w:t>
              <w:br/>
              <w:t>&lt;br/&gt;</w:t>
              <w:br/>
              <w:t>Główne ciągi instalacji elektrycznej należy prowadzić poza mieszkaniami</w:t>
              <w:br/>
              <w:t>i pomieszczeniami na stały pobyt ludzi w wydzielonych kanałach lub</w:t>
              <w:br/>
              <w:t>szybach instalacyjnych.&lt;/p&gt;&lt;/th&gt;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55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Z27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wykonać szkic klatki schodowej, jednobiegowej w budynku ośrodku</w:t>
              <w:br/>
              <w:t>zdrowia.</w:t>
              <w:br/>
              <w:t>Klatka stanowi ewakuację dla 312 osób, wysokość do pokonania to</w:t>
              <w:br/>
              <w:t>3,75m.</w:t>
              <w:br/>
              <w:t>Następnie przedstawić zasady projektowania schodów i klatek w budynkach</w:t>
              <w:br/>
              <w:t>użyteczności publicznej.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&lt;p&gt;WT Rozdział 4 schody i pochylnie&lt;br/&gt;</w:t>
              <w:br/>
              <w:t>375cm:15cm=25 st&lt;br/&gt;</w:t>
              <w:br/>
              <w:t>szerokość biegu 0,6m-100os proporcjonalnie 1,872m na 312 osób ale bym</w:t>
              <w:br/>
              <w:t>przyjął 2,4m&lt;/p&gt;&lt;/th&gt;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56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Z27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rysunków wchodzących w skład</w:t>
              <w:br/>
              <w:t>projektu budowlanego.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58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Z28</w:t>
            </w:r>
          </w:p>
        </w:tc>
        <w:tc>
          <w:tcPr>
            <w:tcW w:type="dxa" w:w="1440"/>
          </w:tcPr>
          <w:p>
            <w:r>
              <w:br/>
              <w:t>Do</w:t>
              <w:br/>
              <w:t>jakich obiektów koniecznie jest doprowadzanie drogi</w:t>
              <w:br/>
              <w:t>pożarowej?</w:t>
            </w:r>
          </w:p>
        </w:tc>
        <w:tc>
          <w:tcPr>
            <w:tcW w:type="dxa" w:w="1440"/>
          </w:tcPr>
          <w:p>
            <w:r>
              <w:t>&lt;/h2&gt;</w:t>
              <w:br/>
              <w:t>&lt;p&gt;Rozporządzenie MSWiA w sprawie przeciwpożarowego zaopatrzenia w wodę</w:t>
              <w:br/>
              <w:t>oraz dróg publicznych&lt;br/&gt;</w:t>
              <w:br/>
              <w:t>Rozdział 6.&lt;br/&gt;</w:t>
              <w:br/>
              <w:t>Drogi pożarowe o utwardzonej nawierzchni należy zapewnić:&lt;br/&gt;</w:t>
              <w:br/>
              <w:t>- budynku ZL I i ZL II&lt;br/&gt;</w:t>
              <w:br/>
              <w:t>- budynku SW W WW zawierającego strefę ZL III ZL IV ZLV&lt;br/&gt;</w:t>
              <w:br/>
              <w:t>- budynku PM jeżeli Q &amp;lt;500 MJ/m2 i powierzchnia strefa pożarowa</w:t>
              <w:br/>
              <w:t>1000m2 lub jest strefa zagrożona wybuchem&lt;br/&gt;</w:t>
              <w:br/>
              <w:t>- budynku PM jeżeli Q &amp;lt;500 MJ/m2 i powierzchnia przekracza</w:t>
              <w:br/>
              <w:t>20000m2&lt;br/&gt;</w:t>
              <w:br/>
              <w:t>- budynku N ZL III powyżej 1000m2 nadziemna inna niż 1, ZL V mająca</w:t>
              <w:br/>
              <w:t>ponad 50 miejsc noclegowych&lt;/p&gt;&lt;/th&gt;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59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Z28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przedstawić zagadnienia związane z projektowaniem tzw. dachów zielonych,</w:t>
              <w:br/>
              <w:t>wypowiedź ilustrując szkicami</w:t>
            </w:r>
          </w:p>
        </w:tc>
        <w:tc>
          <w:tcPr>
            <w:tcW w:type="dxa" w:w="1440"/>
          </w:tcPr>
          <w:p>
            <w:r>
              <w:t>&lt;/h2&gt;</w:t>
              <w:br/>
              <w:t>&lt;p&gt;Jak w zestawie 23.&lt;/p&gt;&lt;/th&gt;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60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Z28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części opisowej projektu</w:t>
              <w:br/>
              <w:t>zagospodarowania terenu.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&lt;p&gt;&lt;strong&gt;Jak w zestawie 5.&lt;/strong&gt;&lt;/p&gt;&lt;/th&gt;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62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Z31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i zasady usytuowania miejsc postojowych dla samochodów na</w:t>
              <w:br/>
              <w:t>obszarze projektowanego osiedla domów mieszkalnych</w:t>
              <w:br/>
              <w:t>wielorodzinnych.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&lt;p&gt;Aaaa&lt;/p&gt;&lt;/th&gt;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63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Z31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naszkicować przykładowe rozwiązanie pomieszczenia</w:t>
              <w:br/>
              <w:t>higieniczno-sanitarnego dla osób niepełnosprawnych i na jego przykładzie</w:t>
              <w:br/>
              <w:t>omówić problematykę projektowania takich miejsc.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&lt;p&gt;&lt;img src="https://raw.githubusercontent.com/adriansstudia/UB2024-APP/main/images/image1.png" style="width:2.36672in;height:2.34883in"/&gt;&lt;/p&gt;&lt;/th&gt;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64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Z31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strony tytułowej projektu</w:t>
              <w:br/>
              <w:t>budowlanego.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&lt;p&gt;&lt;strong&gt;Jak w zestawie 25.&lt;/strong&gt;&lt;/p&gt;&lt;/th&gt;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66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Z33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problematykę usytuowania budynków w stosunku do granicy z działką</w:t>
              <w:br/>
              <w:t xml:space="preserve">sąsiednią budowlaną. </w:t>
            </w:r>
          </w:p>
        </w:tc>
        <w:tc>
          <w:tcPr>
            <w:tcW w:type="dxa" w:w="1440"/>
          </w:tcPr>
          <w:p>
            <w:r>
              <w:t>&lt;/h2&gt;</w:t>
              <w:br/>
              <w:t>&lt;p&gt;WT Rozdział 1 usytuowanie budynku&lt;br/&gt;</w:t>
              <w:br/>
              <w:t>- 4m od granicy ścianą z otworami, 3 m ścianą bez otworów.&lt;br/&gt;</w:t>
              <w:br/>
              <w:t>-1,5 m daszki gzymsu&lt;br/&gt;</w:t>
              <w:br/>
              <w:t>Jeżeli MPZP dopuszcza to budynek może być 1,5m.&lt;br/&gt;</w:t>
              <w:br/>
              <w:t>Odległości do całkowicie podziemnej części budynku nie ustala się.&lt;br/&gt;</w:t>
              <w:br/>
              <w:t>Zachowanie tych odległości nie jest wymagane gdy sąsiaduje się z działka</w:t>
              <w:br/>
              <w:t>drogową.&lt;br/&gt;</w:t>
              <w:br/>
              <w:t>&lt;br/&gt;</w:t>
              <w:br/>
              <w:t>Odległość budynku ze względu na nasłonecznienie.&lt;/p&gt;&lt;/th&gt;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67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Z33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zagadnienia funkcjonalno-przestrzenne projektowania Sali</w:t>
              <w:br/>
              <w:t>gimnastycznej wypowiedź ilustrując szkicami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68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Z33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dokumenty należy dołączyć do wniosku na rozbiórkę?</w:t>
            </w:r>
          </w:p>
        </w:tc>
        <w:tc>
          <w:tcPr>
            <w:tcW w:type="dxa" w:w="1440"/>
          </w:tcPr>
          <w:p>
            <w:r>
              <w:t>&lt;/h2&gt;</w:t>
              <w:br/>
              <w:t>&lt;p&gt;Prawo Budowlane Art. 30b.&lt;br/&gt;</w:t>
              <w:br/>
              <w:t>- Rozbiórkę można rozpocząć po uzyskaniu decyzji na rozbiórkę, wydaje ją</w:t>
              <w:br/>
              <w:t>organ AAB.&lt;br/&gt;</w:t>
              <w:br/>
              <w:t>Do wniosku na rozbiórkę dołącza się:&lt;br/&gt;</w:t>
              <w:br/>
              <w:t>-zgodę właściciela obiektu lub jej kopię.&lt;br/&gt;</w:t>
              <w:br/>
              <w:t>- szkic usytuowania obiektu budowlanego&lt;br/&gt;</w:t>
              <w:br/>
              <w:t>- opis zakresu i sposobu przeprowadzenia robót rozbiórkowych&lt;br/&gt;</w:t>
              <w:br/>
              <w:t>- opis sposobu zapewnienia bezpieczeństwa ludzi i mienia&lt;br/&gt;</w:t>
              <w:br/>
              <w:t>- pozwolenia uzgodnienia opinie i inne dokumenty których wniosek wynika</w:t>
              <w:br/>
              <w:t>z odrębnych przepisów&lt;br/&gt;</w:t>
              <w:br/>
              <w:t>- projekt rozbiórki lub jego kopię&lt;br/&gt;</w:t>
              <w:br/>
              <w:t>Nie wymaga decyzji o pozwoleniu na rozbiórkę, ale wymaga zgłoszenia,</w:t>
              <w:br/>
              <w:t>rozbiórka do 8m i odległość do granicy nie mniejsza niż połowa</w:t>
              <w:br/>
              <w:t>wysokości.&lt;br/&gt;</w:t>
              <w:br/>
              <w:t>Nie wymaga decyzji ani zgłoszenia rozbiórka, na które nie jest wymagane</w:t>
              <w:br/>
              <w:t>pozwolenie na budowę i na terenach zamkniętych ustalonych decyzją</w:t>
              <w:br/>
              <w:t>MON&lt;/p&gt;&lt;/th&gt;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70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Z34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warunki techniczne związane z usytuowaniem budynku na działce</w:t>
              <w:br/>
              <w:t>budowlanej w stosunku do obiektów położonych na działkach</w:t>
              <w:br/>
              <w:t>sąsiednich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&lt;p&gt;&lt;strong&gt;Jak w zestawie 33.&lt;/strong&gt;&lt;/p&gt;&lt;/th&gt;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71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Z34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zagadnienia funkcjonalno przestrzenne projektowania mieszkań i</w:t>
              <w:br/>
              <w:t>budynków odpowiedź ilustrując szkicami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72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Z34</w:t>
            </w:r>
          </w:p>
        </w:tc>
        <w:tc>
          <w:tcPr>
            <w:tcW w:type="dxa" w:w="1440"/>
          </w:tcPr>
          <w:p>
            <w:r>
              <w:br/>
              <w:t>Kiedy</w:t>
              <w:br/>
              <w:t>konieczne jest uzyskanie pozwolenia na użytkowanie obiektu i jakie</w:t>
              <w:br/>
              <w:t>dokumenty należy zgromadzić aby je uzyskać?</w:t>
            </w:r>
          </w:p>
        </w:tc>
        <w:tc>
          <w:tcPr>
            <w:tcW w:type="dxa" w:w="1440"/>
          </w:tcPr>
          <w:p>
            <w:r>
              <w:t>&lt;/h2&gt;</w:t>
              <w:br/>
              <w:t>&lt;p&gt;PB Art. 55 i Art. 57&lt;br/&gt;</w:t>
              <w:br/>
              <w:t>Pozwolenie na użytkowanie należy uzyskać jeżeli:&lt;br/&gt;</w:t>
              <w:br/>
              <w:t>-budynek należy do kategorii V, IX-XVI, XVIII, XX,XXII, XXIV, XXVII,</w:t>
              <w:br/>
              <w:t>XXVIII-XXX&lt;br/&gt;</w:t>
              <w:br/>
              <w:t>-przystąpienie do użytkowania ma nastąpić przed wykonaniem wszystkich</w:t>
              <w:br/>
              <w:t>robót budowlanych&lt;br/&gt;</w:t>
              <w:br/>
              <w:t>&lt;br/&gt;</w:t>
              <w:br/>
              <w:t>Do zawiadomienia o zakończeniu budowy lub uzyskania pozwolenia na</w:t>
              <w:br/>
              <w:t>użytkowanie należy dołączyć:&lt;br/&gt;</w:t>
              <w:br/>
              <w:t>- oryginał dziennika budowy&lt;br/&gt;</w:t>
              <w:br/>
              <w:t>-oświadczenie kierownika budowy: o zgodności wykonania obiektu</w:t>
              <w:br/>
              <w:t>budowlanego z projektem oraz przepisami, o doprowadzeniu do należytego</w:t>
              <w:br/>
              <w:t>stanu i porządku na terenie budowy a także – w razie korzystania- drogi</w:t>
              <w:br/>
              <w:t>ulicy sąsiedniej nieruchomości.&lt;br/&gt;</w:t>
              <w:br/>
              <w:t>-protokoły badań i sprawdzeń: przyłączy i instalacji, zapewniających</w:t>
              <w:br/>
              <w:t>użytkowanie obiektu budowlanego zgodnie z przeznaczeniem&lt;br/&gt;</w:t>
              <w:br/>
              <w:t>-dokumentację geodezyjną, z inwentaryzacją powykonawczą&lt;br/&gt;</w:t>
              <w:br/>
              <w:t>- potwierdzenie zgodnie z odrębnymi przepisami, odbioru wykonanych</w:t>
              <w:br/>
              <w:t>przyłączy&lt;/p&gt;&lt;/th&gt;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74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Z41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stosowania dźwigów towarowych w budynku użyteczności</w:t>
              <w:br/>
              <w:t xml:space="preserve">publicznej. </w:t>
            </w:r>
          </w:p>
        </w:tc>
        <w:tc>
          <w:tcPr>
            <w:tcW w:type="dxa" w:w="1440"/>
          </w:tcPr>
          <w:p>
            <w:r>
              <w:t>&lt;/h2&gt;</w:t>
              <w:br/>
              <w:t>&lt;p&gt;PB §193&lt;br/&gt;</w:t>
              <w:br/>
              <w:t>- co najmniej jeden z dźwigów powinien powinien być przystosowany do</w:t>
              <w:br/>
              <w:t>przewozu mebli, chorych na noszach i osób niepełnosprawnych.&lt;br/&gt;</w:t>
              <w:br/>
              <w:t>- dostęp do dźwigu powinien być zapewniony z każdej kondygnacji</w:t>
              <w:br/>
              <w:t>użytkowej.&lt;br/&gt;</w:t>
              <w:br/>
              <w:t>- różnica między podłogą dźwigu a podłogą kondygnacji nie powinna być</w:t>
              <w:br/>
              <w:t>większa niż 0,02m&lt;br/&gt;</w:t>
              <w:br/>
              <w:t>- odległość pomiędzy zamkniętymi drzwiami dźwigu a przeciwległą ścianą</w:t>
              <w:br/>
              <w:t>powinna wynosić co najmniej – dla dźwigów towarowych i szpitalnych -3m,</w:t>
              <w:br/>
              <w:t>towarowych małych – 1,8 m a osobowych 1,6m&lt;/p&gt;&lt;/th&gt;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75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Z41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problemy projektowania Sali kinowej, ilustrując wypowiedź</w:t>
              <w:br/>
              <w:t>szkicami</w:t>
            </w:r>
          </w:p>
        </w:tc>
        <w:tc>
          <w:tcPr>
            <w:tcW w:type="dxa" w:w="1440"/>
          </w:tcPr>
          <w:p>
            <w:r>
              <w:t>&lt;/h2&gt;</w:t>
              <w:br/>
              <w:t>&lt;p&gt;WT §181&lt;br/&gt;</w:t>
              <w:br/>
              <w:t>- budynek w którym zanik napięcia w sieci elektrycznej może spowodować</w:t>
              <w:br/>
              <w:t>zagrożenie życia lub zdrowia—należy zasilać z co najmniej dwóch</w:t>
              <w:br/>
              <w:t>niezależnych, samoczynnie załączających się źródeł.&lt;br/&gt;</w:t>
              <w:br/>
              <w:t>W kinach teatrach należy stosować oświetlenie awaryjne.&lt;/p&gt;&lt;/th&gt;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76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Z41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wymagania dotyczące formy i zakresu części rysunkowej projektu</w:t>
              <w:br/>
              <w:t>zagospodarowania terenu.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78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Z46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zasady i warunki dotyczące zastosowania dźwigów osobowych w</w:t>
              <w:br/>
              <w:t>budynku biurowym zaliczanym do grupy WW</w:t>
            </w:r>
          </w:p>
        </w:tc>
        <w:tc>
          <w:tcPr>
            <w:tcW w:type="dxa" w:w="1440"/>
          </w:tcPr>
          <w:p>
            <w:r>
              <w:t>&lt;/h2&gt;</w:t>
              <w:br/>
              <w:t>&lt;p&gt;WT §253&lt;br/&gt;</w:t>
              <w:br/>
              <w:t>W budynku mającym posadzkę powyżej 25m nap ppp przynajmniej jeden dźwig</w:t>
              <w:br/>
              <w:t>powinien być przystosowany do potrzeb ekipy ratowniczej spełniając</w:t>
              <w:br/>
              <w:t>wymagania PN dla dźwigów straży pożarnej. Dźwig powinien zapewniać</w:t>
              <w:br/>
              <w:t>dostęp do każdej strefy pożarowej bezpośrednio lub drogami komunikacji</w:t>
              <w:br/>
              <w:t>ogólnej.&lt;br/&gt;</w:t>
              <w:br/>
              <w:t>Dojście do dźwigu powinno prowadzić przez przedsionek przeciwpożarowy</w:t>
              <w:br/>
              <w:t>spełniający wymagania §232 (stropy i ściany z materiałów niepalnych,</w:t>
              <w:br/>
              <w:t>otwory z przedsionkami ppoż.&lt;br/&gt;</w:t>
              <w:br/>
              <w:t>Ściany i stropy powinny mieć klasę odporności wymaganą dla budynku</w:t>
              <w:br/>
              <w:t>zgodnie z §216&lt;br/&gt;</w:t>
              <w:br/>
              <w:t>Szyb dźwigu dla ekip powinien być wyposażony w urządzenia zapobiegające</w:t>
              <w:br/>
              <w:t>zadymieniu.&lt;/p&gt;&lt;/th&gt;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79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Z46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i zilustrować problemy z miejscami gromadzenia odpadów w</w:t>
              <w:br/>
              <w:t xml:space="preserve">zabudowie jednorodzinnej. </w:t>
            </w:r>
          </w:p>
        </w:tc>
        <w:tc>
          <w:tcPr>
            <w:tcW w:type="dxa" w:w="1440"/>
          </w:tcPr>
          <w:p>
            <w:r>
              <w:t>&lt;/h2&gt;</w:t>
              <w:br/>
              <w:t>&lt;p&gt;Odległość miejsca gromadzenia odpadów co najmniej 10 m- od okien i</w:t>
              <w:br/>
              <w:t>drzwi na stały pobyt ludzi&lt;br/&gt;</w:t>
              <w:br/>
              <w:t>3m od granicy działki&lt;br/&gt;</w:t>
              <w:br/>
              <w:t>10 m od placów zabaw i miejsc rekreacji.&lt;br/&gt;</w:t>
              <w:br/>
              <w:t>Zachowanie w odległości nie jest wymagane jeżeli stykają się z podobnymi</w:t>
              <w:br/>
              <w:t>na działce sąsiedniej.&lt;br/&gt;</w:t>
              <w:br/>
              <w:t>W przypadku zabudowy jednorodzinnej, zagrodowej, odległości nie określa</w:t>
              <w:br/>
              <w:t>się.&lt;/p&gt;&lt;/th&gt;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80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Z46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sposób wyznaczania elewacji frontowej działce objętej wnioskiem o</w:t>
              <w:br/>
              <w:t>ustalenie wz</w:t>
            </w:r>
          </w:p>
        </w:tc>
        <w:tc>
          <w:tcPr>
            <w:tcW w:type="dxa" w:w="1440"/>
          </w:tcPr>
          <w:p>
            <w:r>
              <w:t>&lt;/h2&gt;</w:t>
              <w:br/>
              <w:t>&lt;p&gt;Na podstawie średniej wartości szerokości elewacji frontowych</w:t>
              <w:br/>
              <w:t>istniejącej zabudowy na działkach w obszarze analizowanym z tolerancją</w:t>
              <w:br/>
              <w:t>ok 20%&lt;/p&gt;&lt;/th&gt;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82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D_Z1</w:t>
            </w:r>
          </w:p>
        </w:tc>
        <w:tc>
          <w:tcPr>
            <w:tcW w:type="dxa" w:w="1440"/>
          </w:tcPr>
          <w:p>
            <w:r>
              <w:br/>
              <w:t>Podany</w:t>
              <w:br/>
              <w:t>był przekrój przez salę sportową, omówić zagadnienie widoczności,</w:t>
              <w:br/>
              <w:t>uzupełnić rysunek, co to jest przewyżka</w:t>
            </w:r>
          </w:p>
        </w:tc>
        <w:tc>
          <w:tcPr>
            <w:tcW w:type="dxa" w:w="1440"/>
          </w:tcPr>
          <w:p>
            <w:r>
              <w:t>&lt;/h2&gt;</w:t>
              <w:br/>
              <w:t>&lt;ul&gt;</w:t>
              <w:br/>
              <w:t>&lt;li&gt;&lt;p&gt;uwaga: Neufert - urządzenia sportowe&lt;/p&gt;&lt;/li&gt;</w:t>
              <w:br/>
              <w:t>&lt;/ul&gt;&lt;/th&gt;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83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D_Z1</w:t>
            </w:r>
          </w:p>
        </w:tc>
        <w:tc>
          <w:tcPr>
            <w:tcW w:type="dxa" w:w="1440"/>
          </w:tcPr>
          <w:p>
            <w:r>
              <w:br/>
              <w:t>Klasyfikacja</w:t>
              <w:br/>
              <w:t>ppoż: kamienica, 4 kondygnacje po 3,5 m, wysokość budynku 15,6</w:t>
              <w:br/>
              <w:t xml:space="preserve">m </w:t>
            </w:r>
          </w:p>
        </w:tc>
        <w:tc>
          <w:tcPr>
            <w:tcW w:type="dxa" w:w="1440"/>
          </w:tcPr>
          <w:p>
            <w:r>
              <w:t>&lt;/h2&gt;</w:t>
              <w:br/>
              <w:t>&lt;ul&gt;</w:t>
              <w:br/>
              <w:t>&lt;li&gt;&lt;p&gt;uwaga: budynek mieszkalny, więc mimo, że powyżej 12 m to niski i</w:t>
              <w:br/>
              <w:t>ZL IV&lt;/p&gt;&lt;/li&gt;</w:t>
              <w:br/>
              <w:t>&lt;/ul&gt;&lt;/th&gt;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84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D_Z1</w:t>
            </w:r>
          </w:p>
        </w:tc>
        <w:tc>
          <w:tcPr>
            <w:tcW w:type="dxa" w:w="1440"/>
          </w:tcPr>
          <w:p>
            <w:r>
              <w:br/>
              <w:t>Odpowiedzialność</w:t>
              <w:br/>
              <w:t>zawodowa architektów</w:t>
            </w:r>
          </w:p>
        </w:tc>
        <w:tc>
          <w:tcPr>
            <w:tcW w:type="dxa" w:w="1440"/>
          </w:tcPr>
          <w:p>
            <w:r>
              <w:t>&lt;/h2&gt;</w:t>
              <w:br/>
              <w:t>&lt;ul&gt;</w:t>
              <w:br/>
              <w:t>&lt;li&gt;&lt;p&gt;Rozp. o samorządach + Prawo Budowlane rozdział 10 + o OC&lt;/p&gt;&lt;/li&gt;</w:t>
              <w:br/>
              <w:t>&lt;/ul&gt;&lt;/th&gt;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85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D_Z1</w:t>
            </w:r>
          </w:p>
        </w:tc>
        <w:tc>
          <w:tcPr>
            <w:tcW w:type="dxa" w:w="1440"/>
          </w:tcPr>
          <w:p>
            <w:r>
              <w:br/>
              <w:t>Praktyka</w:t>
              <w:br/>
              <w:t>projektowa, omówić wszystko związane z ppoż włącznie z</w:t>
              <w:br/>
              <w:t>PZT</w:t>
            </w:r>
          </w:p>
        </w:tc>
        <w:tc>
          <w:tcPr>
            <w:tcW w:type="dxa" w:w="1440"/>
          </w:tcPr>
          <w:p>
            <w:r>
              <w:t>&lt;/h2&gt;</w:t>
              <w:br/>
              <w:t>&lt;ul&gt;</w:t>
              <w:br/>
              <w:t>&lt;li&gt;&lt;p&gt;omówione, ZL II + PM dzielone na dwie strefy PM (hala + pom.</w:t>
              <w:br/>
              <w:t>elektr.). , PZT - brak drogi ppoż.; rzuty - klatka -niewydzielona,</w:t>
              <w:br/>
              <w:t>dojście max 30m., w tym max 20m na poziomie.&lt;/p&gt;&lt;/li&gt;</w:t>
              <w:br/>
              <w:t>&lt;/ul&gt;&lt;/th&gt;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86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D_Z1</w:t>
            </w:r>
          </w:p>
        </w:tc>
        <w:tc>
          <w:tcPr>
            <w:tcW w:type="dxa" w:w="1440"/>
          </w:tcPr>
          <w:p>
            <w:r>
              <w:br/>
              <w:t>Praktyka</w:t>
              <w:br/>
              <w:t>budowlana, omówić chronologicznie etapy konstrukcji budynku +</w:t>
              <w:br/>
              <w:t>szkice</w:t>
            </w:r>
          </w:p>
        </w:tc>
        <w:tc>
          <w:tcPr>
            <w:tcW w:type="dxa" w:w="1440"/>
          </w:tcPr>
          <w:p>
            <w:r>
              <w:t>&lt;/h2&gt;</w:t>
              <w:br/>
              <w:t>&lt;h1 id="section"&gt;&lt;img src="https://raw.githubusercontent.com/adriansstudia/UB2024-APP/main/images/image19.png" style="width:2.40838in;height:1.20033in"/&gt;&lt;/h1&gt;&lt;/th&gt;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88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MZ_Z4</w:t>
            </w:r>
          </w:p>
        </w:tc>
        <w:tc>
          <w:tcPr>
            <w:tcW w:type="dxa" w:w="1440"/>
          </w:tcPr>
          <w:p>
            <w:r>
              <w:br/>
              <w:t>Dokumenty</w:t>
              <w:br/>
              <w:t>potrzebne do wniosku o pozwolenie na rozbiórkę (zapytali kiedy jest</w:t>
              <w:br/>
              <w:t xml:space="preserve">wymagane pozwolenie na rozbiórkę). </w:t>
            </w:r>
          </w:p>
        </w:tc>
        <w:tc>
          <w:tcPr>
            <w:tcW w:type="dxa" w:w="1440"/>
          </w:tcPr>
          <w:p>
            <w:r>
              <w:t>&lt;/h2&gt;</w:t>
              <w:br/>
              <w:t>&lt;p&gt;Dołącza się zgodę właściciela, szkic usytuowania, opis zakresu i</w:t>
              <w:br/>
              <w:t>sposobu prowadzenia prac, opis sposobu zapewnienia bezpieczeństwa ludzi</w:t>
              <w:br/>
              <w:t>i mienia, wymagane pozwolenia i uzgodnienia, projekt rozbiórki (jak</w:t>
              <w:br/>
              <w:t>wymagany)&lt;/p&gt;</w:t>
              <w:br/>
              <w:t>&lt;p&gt;Nie wymaga pozwolenia jak jest niższy budynek niż 8 m i odległość do</w:t>
              <w:br/>
              <w:t>granicy mniejsza niż połowa wysokości i jak nie wymaga pozwolenia na</w:t>
              <w:br/>
              <w:t>budowę + artykuł 31 PB&lt;/p&gt;&lt;/th&gt;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89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MZ_Z4</w:t>
            </w:r>
          </w:p>
        </w:tc>
        <w:tc>
          <w:tcPr>
            <w:tcW w:type="dxa" w:w="1440"/>
          </w:tcPr>
          <w:p>
            <w:r>
              <w:br/>
              <w:t>Narysować</w:t>
              <w:br/>
              <w:t>mieszkanie dla paru małżonków z których jedno jest</w:t>
              <w:br/>
              <w:t>niepełnosprawne.</w:t>
            </w:r>
          </w:p>
        </w:tc>
        <w:tc>
          <w:tcPr>
            <w:tcW w:type="dxa" w:w="1440"/>
          </w:tcPr>
          <w:p>
            <w:r>
              <w:t>&lt;/h2&gt;</w:t>
              <w:br/>
              <w:t>&lt;h2 id="section-1"&gt;&lt;/h2&gt;</w:t>
              <w:br/>
              <w:t>&lt;h2 id="section-2"&gt;&lt;img src="https://raw.githubusercontent.com/adriansstudia/UB2024-APP/main/images/image35.png" style="width:2.40838in;height:1.20033in"/&gt;&lt;/h2&gt;&lt;/th&gt;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90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MZ_Z4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inwestycja nie wymagają decyzji o warunkach zabudowy lub decyzji o</w:t>
              <w:br/>
              <w:t>lokalizacji inwestycji celu publicznego.</w:t>
            </w:r>
          </w:p>
        </w:tc>
        <w:tc>
          <w:tcPr>
            <w:tcW w:type="dxa" w:w="1440"/>
          </w:tcPr>
          <w:p>
            <w:r>
              <w:t>&lt;/h2&gt;</w:t>
              <w:br/>
              <w:t>&lt;ul&gt;</w:t>
              <w:br/>
              <w:t>&lt;li&gt;&lt;p&gt;Jak jest MPZP&lt;/p&gt;&lt;/li&gt;</w:t>
              <w:br/>
              <w:t>&lt;/ul&gt;</w:t>
              <w:br/>
              <w:t>&lt;ul&gt;</w:t>
              <w:br/>
              <w:t>&lt;li&gt;&lt;p&gt;Decyzja o Inwestycji celu publ - Ustawa Planów. i zag.</w:t>
              <w:br/>
              <w:t>prz:&lt;/p&gt;&lt;/li&gt;</w:t>
              <w:br/>
              <w:t>&lt;/ul&gt;</w:t>
              <w:br/>
              <w:t>&lt;p&gt;Art. 50. [Zasady lokalizacji inwestycji celu publicznego]&lt;/p&gt;</w:t>
              <w:br/>
              <w:t>&lt;p&gt;2.&lt;/p&gt;</w:t>
              <w:br/>
              <w:t>&lt;p&gt;Nie wymagają wydania decyzji o ustaleniu lokalizacji inwestycji</w:t>
              <w:br/>
              <w:t>celu&lt;/p&gt;</w:t>
              <w:br/>
              <w:t>&lt;p&gt;publicznego roboty budowlane:&lt;/p&gt;</w:t>
              <w:br/>
              <w:t>&lt;p&gt;1)&lt;/p&gt;</w:t>
              <w:br/>
              <w:t>&lt;p&gt;polegające na remoncie, montażu lub przebudowie, jeżeli nie</w:t>
              <w:br/>
              <w:t>powodują&lt;/p&gt;</w:t>
              <w:br/>
              <w:t>&lt;p&gt;zmiany sposobu zagospodarowania terenu i użytkowania obiektu&lt;/p&gt;</w:t>
              <w:br/>
              <w:t>&lt;p&gt;budowlanego oraz nie zmieniają jego formy architektonicznej, a także</w:t>
              <w:br/>
              <w:t>nie są&lt;/p&gt;</w:t>
              <w:br/>
              <w:t>&lt;p&gt;zaliczone do przedsięwzięć􀅿 wymagających przeprowadzenia</w:t>
              <w:br/>
              <w:t>postępowania&lt;/p&gt;</w:t>
              <w:br/>
              <w:t>&lt;p&gt;w sprawie oceny oddziaływania na 􀉸środowisko, w rozumieniu przepis􀈲w</w:t>
              <w:br/>
              <w:t>o&lt;/p&gt;</w:t>
              <w:br/>
              <w:t>&lt;p&gt;ochronie 􀉸środowiska, albo&lt;/p&gt;</w:t>
              <w:br/>
              <w:t>&lt;p&gt;2)&lt;/p&gt;</w:t>
              <w:br/>
              <w:t>&lt;p&gt;niewymagające pozwolenia na budowę.&lt;/p&gt;</w:t>
              <w:br/>
              <w:t>&lt;ul&gt;</w:t>
              <w:br/>
              <w:t>&lt;li&gt;&lt;p&gt;DWZ - nie wymagana jest jak nie zmienia zagospodarowania terenu</w:t>
              <w:br/>
              <w:t>(np. remont) albo jest to tymczasowa zmiana terenu trwająca krócej niż</w:t>
              <w:br/>
              <w:t>rok.&lt;/p&gt;&lt;/li&gt;</w:t>
              <w:br/>
              <w:t>&lt;/ul&gt;&lt;/th&gt;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91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MZ_Z4</w:t>
            </w:r>
          </w:p>
        </w:tc>
        <w:tc>
          <w:tcPr>
            <w:tcW w:type="dxa" w:w="1440"/>
          </w:tcPr>
          <w:p>
            <w:r>
              <w:br/>
              <w:t>PROJEKTOWA:</w:t>
              <w:br/>
              <w:t>jakie problemy przy projektowaniu budynku wielorodzinnego</w:t>
              <w:br/>
              <w:t>napotkałam.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92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MZ_Z4</w:t>
            </w:r>
          </w:p>
        </w:tc>
        <w:tc>
          <w:tcPr>
            <w:tcW w:type="dxa" w:w="1440"/>
          </w:tcPr>
          <w:p>
            <w:r>
              <w:br/>
              <w:t>BUDOWA:</w:t>
              <w:br/>
              <w:t>jakie prace i procedury były związane z budową nabrzeża i stanowisk</w:t>
              <w:br/>
              <w:t>linowych. (procedury chodziło o odbiorowe ja się zasugerowałam że</w:t>
              <w:br/>
              <w:t>administracyjne)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94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MZ_Z5</w:t>
            </w:r>
          </w:p>
        </w:tc>
        <w:tc>
          <w:tcPr>
            <w:tcW w:type="dxa" w:w="1440"/>
          </w:tcPr>
          <w:p>
            <w:r>
              <w:br/>
              <w:t>PZT</w:t>
              <w:br/>
              <w:t>z budynkiem jednorodzinnym - wrysować szczelny zbiornik na nieczystości</w:t>
              <w:br/>
              <w:t>i studnię kopaną. podać odległości od drogi, granicy działki, budynku i</w:t>
              <w:br/>
              <w:t>wzajemne.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95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MZ_Z5</w:t>
            </w:r>
          </w:p>
        </w:tc>
        <w:tc>
          <w:tcPr>
            <w:tcW w:type="dxa" w:w="1440"/>
          </w:tcPr>
          <w:p>
            <w:r>
              <w:br/>
              <w:t>Omówić ocieplenie</w:t>
              <w:br/>
              <w:t>budynków</w:t>
            </w:r>
          </w:p>
        </w:tc>
        <w:tc>
          <w:tcPr>
            <w:tcW w:type="dxa" w:w="1440"/>
          </w:tcPr>
          <w:p>
            <w:r>
              <w:t>&lt;/h2&gt;</w:t>
              <w:br/>
              <w:t>&lt;p&gt;Do 12 m bez zgłoszenia, 12 - 25 zgłoszenie, powyżej 25 -</w:t>
              <w:br/>
              <w:t>pozwolenie&lt;/p&gt;</w:t>
              <w:br/>
              <w:t>&lt;p&gt;Powyżej 25% ocieplenia trzeba zapewnić spełnienie WT&lt;/p&gt;</w:t>
              <w:br/>
              <w:t>&lt;p&gt;Powyżej 25 m - niepalne (wełna)&lt;/p&gt;&lt;/th&gt;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96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MZ_Z5</w:t>
            </w:r>
          </w:p>
        </w:tc>
        <w:tc>
          <w:tcPr>
            <w:tcW w:type="dxa" w:w="1440"/>
          </w:tcPr>
          <w:p>
            <w:r>
              <w:br/>
              <w:t>prawa i</w:t>
              <w:br/>
              <w:t>obowiązki architekta - nadzór autorski</w:t>
            </w:r>
          </w:p>
        </w:tc>
        <w:tc>
          <w:tcPr>
            <w:tcW w:type="dxa" w:w="1440"/>
          </w:tcPr>
          <w:p>
            <w:r>
              <w:t>&lt;/h2&gt;</w:t>
              <w:br/>
              <w:t>&lt;p&gt;Prawa i obowiązki z PB. NA jest obowiązkiem projektanta, może być do</w:t>
              <w:br/>
              <w:t>niego zobowiązany przez inwestora, brak wykonywania NA skutkuje</w:t>
              <w:br/>
              <w:t>pociągnięciem do odpowiedzialności zawodowej.&lt;/p&gt;&lt;/th&gt;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97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MZ_Z5</w:t>
            </w:r>
          </w:p>
        </w:tc>
        <w:tc>
          <w:tcPr>
            <w:tcW w:type="dxa" w:w="1440"/>
          </w:tcPr>
          <w:p>
            <w:r>
              <w:br/>
              <w:t>praktyka</w:t>
              <w:br/>
              <w:t>projektowa - omówić p.poż (bud. mieszkalny z garażem podziemnym +</w:t>
              <w:br/>
              <w:t>pzt)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98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MZ_Z5</w:t>
            </w:r>
          </w:p>
        </w:tc>
        <w:tc>
          <w:tcPr>
            <w:tcW w:type="dxa" w:w="1440"/>
          </w:tcPr>
          <w:p>
            <w:r>
              <w:br/>
              <w:t>praktyka</w:t>
              <w:br/>
              <w:t>budowlana - omówić roboty i odbiory do stanu "0" w</w:t>
              <w:br/>
              <w:t>budynku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100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D_Z6(P+K)</w:t>
            </w:r>
          </w:p>
        </w:tc>
        <w:tc>
          <w:tcPr>
            <w:tcW w:type="dxa" w:w="1440"/>
          </w:tcPr>
          <w:p>
            <w:r>
              <w:br/>
              <w:t>Narysowany</w:t>
              <w:br/>
              <w:t>był budynek z 4 kondygnacjami naziemnymi mieszkalnym i jedna podziemna -</w:t>
              <w:br/>
              <w:t>garażem. Określić klasę budynku, klasę odporności ogniowej głównej</w:t>
              <w:br/>
              <w:t>konstrukcji i dachu, długość dojść</w:t>
            </w:r>
          </w:p>
        </w:tc>
        <w:tc>
          <w:tcPr>
            <w:tcW w:type="dxa" w:w="1440"/>
          </w:tcPr>
          <w:p>
            <w:r>
              <w:t>&lt;/h2&gt;</w:t>
              <w:br/>
              <w:t>&lt;p&gt;Budynek N, reszta z WT&lt;/p&gt;&lt;/th&gt;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101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D_Z6(P+K)</w:t>
            </w:r>
          </w:p>
        </w:tc>
        <w:tc>
          <w:tcPr>
            <w:tcW w:type="dxa" w:w="1440"/>
          </w:tcPr>
          <w:p>
            <w:r>
              <w:br/>
              <w:t>Kiedy w</w:t>
              <w:br/>
              <w:t>projekcie budowlanym nie trzeba PZT</w:t>
            </w:r>
          </w:p>
        </w:tc>
        <w:tc>
          <w:tcPr>
            <w:tcW w:type="dxa" w:w="1440"/>
          </w:tcPr>
          <w:p>
            <w:r>
              <w:t>&lt;/h2&gt;</w:t>
              <w:br/>
              <w:t>&lt;p&gt;Art. 34.&lt;/p&gt;</w:t>
              <w:br/>
              <w:t>&lt;p&gt;3.&lt;/p&gt;</w:t>
              <w:br/>
              <w:t>&lt;p&gt;Projekt budowlany zawiera:&lt;/p&gt;</w:t>
              <w:br/>
              <w:t>&lt;p&gt;1)&lt;/p&gt;</w:t>
              <w:br/>
              <w:t>&lt;p&gt;projekt zagospodarowania działki lub terenu sporządzony na</w:t>
              <w:br/>
              <w:t>aktualnej&lt;/p&gt;</w:t>
              <w:br/>
              <w:t>&lt;p&gt;mapie do celów projektowych lub jej kopii, obejmujący:&lt;/p&gt;</w:t>
              <w:br/>
              <w:t>&lt;p&gt;3a.&lt;/p&gt;</w:t>
              <w:br/>
              <w:t>&lt;p&gt;Przepisu ust. 3 pkt 1 nie stosuje się do projektu budowlanego</w:t>
              <w:br/>
              <w:t>przebudowy lub&lt;/p&gt;</w:t>
              <w:br/>
              <w:t>&lt;p&gt;montażu obiektu budowlanego, jeżeli, zgodnie z przepisami o&lt;/p&gt;</w:t>
              <w:br/>
              <w:t>&lt;p&gt;zagospodarowaniu przestrzennym, nie jest wymagane ustalenie</w:t>
              <w:br/>
              <w:t>warunków&lt;/p&gt;</w:t>
              <w:br/>
              <w:t>&lt;p&gt;zabudowy i zagospodarowania terenu.&lt;/p&gt;&lt;/th&gt;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102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D_Z6(P+K)</w:t>
            </w:r>
          </w:p>
        </w:tc>
        <w:tc>
          <w:tcPr>
            <w:tcW w:type="dxa" w:w="1440"/>
          </w:tcPr>
          <w:p>
            <w:r>
              <w:br/>
              <w:t>Przesłanianie,</w:t>
              <w:br/>
              <w:t>nasłonecznienie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&lt;p&gt;&lt;img src="https://raw.githubusercontent.com/adriansstudia/UB2024-APP/main/images/image12.png" style="width:2.35029in;height:2.00675in"/&gt;&lt;/p&gt;&lt;/th&gt;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104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MZ_Z7</w:t>
            </w:r>
          </w:p>
        </w:tc>
        <w:tc>
          <w:tcPr>
            <w:tcW w:type="dxa" w:w="1440"/>
          </w:tcPr>
          <w:p>
            <w:r>
              <w:br/>
              <w:t>Rzut</w:t>
              <w:br/>
              <w:t>mieszkania . Zaprojektować mieszkanie dla 4 osobowej rodziny z</w:t>
              <w:br/>
              <w:t>uwzględnieniem pracy w systemie home office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105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MZ_Z7</w:t>
            </w:r>
          </w:p>
        </w:tc>
        <w:tc>
          <w:tcPr>
            <w:tcW w:type="dxa" w:w="1440"/>
          </w:tcPr>
          <w:p>
            <w:r>
              <w:br/>
              <w:t>Dojście</w:t>
              <w:br/>
              <w:t>ewakuacyjne. Zasady projektowania. ( Dopytka o drzwi pożarowe, od czego</w:t>
              <w:br/>
              <w:t>zależy długość dojść i wszystko cokolwiek z nimi związane w</w:t>
              <w:br/>
              <w:t>przepisach)</w:t>
            </w:r>
          </w:p>
        </w:tc>
        <w:tc>
          <w:tcPr>
            <w:tcW w:type="dxa" w:w="1440"/>
          </w:tcPr>
          <w:p>
            <w:r>
              <w:t>&lt;/h2&gt;</w:t>
              <w:br/>
              <w:t>&lt;p&gt;WT&lt;/p&gt;&lt;/th&gt;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106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MZ_Z7</w:t>
            </w:r>
          </w:p>
        </w:tc>
        <w:tc>
          <w:tcPr>
            <w:tcW w:type="dxa" w:w="1440"/>
          </w:tcPr>
          <w:p>
            <w:r>
              <w:br/>
              <w:t>Paroizolacja....nie</w:t>
              <w:br/>
              <w:t>pamiętam dokładnie pytania...chodziło żeby wymienić rodzaje , wszystko</w:t>
              <w:br/>
              <w:t>co się o nich wie. Plus rysunkowe dotyczące drenażu powierzchniowego.</w:t>
              <w:br/>
              <w:t>Dopytka a wręcz intensywna dyskusja nt drenażu. Warto doczytać. Pytanie</w:t>
              <w:br/>
              <w:t>wzbudziło dużo kontrowersji.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&lt;p&gt;Paroizolacja - tradycyjna - opóźniacz pary np folia PE&lt;/p&gt;</w:t>
              <w:br/>
              <w:t>&lt;ul&gt;</w:t>
              <w:br/>
              <w:t>&lt;li&gt;&lt;p&gt;bitumiczna i aluminiowa - bariery parowe - zupełnie</w:t>
              <w:br/>
              <w:t>szczelne&lt;/p&gt;&lt;/li&gt;</w:t>
              <w:br/>
              <w:t>&lt;/ul&gt;</w:t>
              <w:br/>
              <w:t>&lt;ul&gt;</w:t>
              <w:br/>
              <w:t>&lt;li&gt;&lt;p&gt;aktywna - regulator pary - dwie/trzy warstwy polipropylenu -</w:t>
              <w:br/>
              <w:t>gromadzi nadmiar wilgoci i stopniowo go oddaje - pod warstwą</w:t>
              <w:br/>
              <w:t>dachu&lt;/p&gt;&lt;/li&gt;</w:t>
              <w:br/>
              <w:t>&lt;/ul&gt;</w:t>
              <w:br/>
              <w:t>&lt;p&gt;Drenaż powierzchniowy:&lt;/p&gt;</w:t>
              <w:br/>
              <w:t>&lt;ul&gt;</w:t>
              <w:br/>
              <w:t>&lt;li&gt;&lt;p&gt;od wewnętrznej strony ławy, pod podłogą na gruncie&lt;/p&gt;&lt;/li&gt;</w:t>
              <w:br/>
              <w:t>&lt;/ul&gt;</w:t>
              <w:br/>
              <w:t>&lt;p&gt;&lt;img src="https://raw.githubusercontent.com/adriansstudia/UB2024-APP/main/images/image26.png" style="width:2.47018in;height:1.54452in"/&gt;&lt;/p&gt;</w:t>
              <w:br/>
              <w:t>&lt;ul&gt;</w:t>
              <w:br/>
              <w:t>&lt;li&gt;&lt;p&gt;Podobnie, jak przy drenażu opaskowym, przewody drenarskie</w:t>
              <w:br/>
              <w:t>(sączki) układamy w obsypce filtracyjnej z zastosowaniem</w:t>
              <w:br/>
              <w:t>geowłókniny.&lt;/p&gt;&lt;/li&gt;</w:t>
              <w:br/>
              <w:t>&lt;/ul&gt;</w:t>
              <w:br/>
              <w:t>&lt;ul&gt;</w:t>
              <w:br/>
              <w:t>&lt;li&gt;&lt;p&gt;wykonuje się przy wysokim poziomie wód gruntowych i</w:t>
              <w:br/>
              <w:t>niekorzystnych warunkach glebowych. Ma za zadanie odprowadzać nadmiar</w:t>
              <w:br/>
              <w:t>wody gromadzącej się przy ławach fundamentowych. Żeby nie zalało</w:t>
              <w:br/>
              <w:t>piwnicy&lt;/p&gt;&lt;/li&gt;</w:t>
              <w:br/>
              <w:t>&lt;li&gt;&lt;p&gt;wykorzystuje się rurę drenarską z dziurkami&lt;/p&gt;&lt;/li&gt;</w:t>
              <w:br/>
              <w:t>&lt;li&gt;&lt;p&gt;można połączyć z systemem drenażu opaskowego:&lt;/p&gt;&lt;/li&gt;</w:t>
              <w:br/>
              <w:t>&lt;/ul&gt;</w:t>
              <w:br/>
              <w:t>&lt;p&gt;&lt;img src="https://raw.githubusercontent.com/adriansstudia/UB2024-APP/main/images/image2.png" style="width:2.31842in;height:1.45274in"/&gt;&lt;/p&gt;&lt;/th&gt;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107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MZ_Z7</w:t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było bardzo szeroko pojęte...z grubsza chodziło o to jak etapowana była</w:t>
              <w:br/>
              <w:t>praca z rzeczoznawcą ppoż. W jaki sposób wyglądała praca rzeczoznawcy</w:t>
              <w:br/>
              <w:t>przy uzgadnianiu obiektów...( W moim przypadku elektrociepłownia i</w:t>
              <w:br/>
              <w:t>kilkadziesiąt obiektów)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108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MZ_Z7</w:t>
            </w:r>
          </w:p>
        </w:tc>
        <w:tc>
          <w:tcPr>
            <w:tcW w:type="dxa" w:w="1440"/>
          </w:tcPr>
          <w:p>
            <w:r>
              <w:br/>
              <w:t>Sposób</w:t>
              <w:br/>
              <w:t>wykonania płyty fundamentowej krok po kroku.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110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PM_Z8</w:t>
            </w:r>
          </w:p>
        </w:tc>
        <w:tc>
          <w:tcPr>
            <w:tcW w:type="dxa" w:w="1440"/>
          </w:tcPr>
          <w:p>
            <w:r>
              <w:br/>
              <w:t>Rzut</w:t>
              <w:br/>
              <w:t>hali sportowej, zakropkowane miejsce z boku wym. 30.25m x 4.975m, w</w:t>
              <w:br/>
              <w:t>którym należy zaprojektować trybuny dla 150 osób, w tym 135 uczniów, 10</w:t>
              <w:br/>
              <w:t>VIP ów oraz 5 osób niepełnosprawnych. Dodatkowo należy wskazać miejsce</w:t>
              <w:br/>
              <w:t>sędziego. Omówić przyjęte rozwiązania.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&lt;p&gt;261 WT&lt;/p&gt;</w:t>
              <w:br/>
              <w:t>&lt;p&gt;Pomieszczenia przeznaczone do jednoczesnego przebywania ponad 200</w:t>
              <w:br/>
              <w:t>osób dorosłych lub 100 dzieci, w których miejsca do siedzenia są</w:t>
              <w:br/>
              <w:t>ustawione w rzędach, powinny mieć:&lt;/p&gt;</w:t>
              <w:br/>
              <w:t>&lt;ul&gt;</w:t>
              <w:br/>
              <w:t>&lt;li&gt;&lt;p&gt;fotele i inne siedzenia trudno zapalne&lt;/p&gt;&lt;/li&gt;</w:t>
              <w:br/>
              <w:t>&lt;/ul&gt;</w:t>
              <w:br/>
              <w:t>&lt;ul&gt;</w:t>
              <w:br/>
              <w:t>&lt;li&gt;&lt;p&gt;szerokość przejść pomiędzy rzędami siedzeń nie mniejszą niż 0,45</w:t>
              <w:br/>
              <w:t>m, przy czym odległość tę należy ustalać, biorąc pod uwagę odstęp między</w:t>
              <w:br/>
              <w:t>stałymi elementami siedzeń;&lt;/p&gt;&lt;/li&gt;</w:t>
              <w:br/>
              <w:t>&lt;li&gt;&lt;p&gt;3) liczbę siedzeń w rzędzie nie większą niż 16 pomiędzy</w:t>
              <w:br/>
              <w:t>przejściami oraz 8 w rzędzie przyściennym, przy czym dopuszcza się</w:t>
              <w:br/>
              <w:t>zwiększenie liczby miejsc w rzędach odpowiednio do 40 i 20 pod warunkiem</w:t>
              <w:br/>
              <w:t>zwiększenia odstępu między rzędami siedzeń o 1 cm na każde dodatkowe</w:t>
              <w:br/>
              <w:t>siedzenie odpowiednio powyżej 16 lub 8;&lt;/p&gt;&lt;/li&gt;</w:t>
              <w:br/>
              <w:t>&lt;li&gt;&lt;p&gt;4) szerokość przejść komunikacyjnych nie mniejszą niż 1,2 m przy</w:t>
              <w:br/>
              <w:t>liczbie osób do 150, a przy większej ich liczbie szerokość tę należy</w:t>
              <w:br/>
              <w:t>zwiększyć proporcjonalnie o 0,6 m na 100 osób;&lt;/p&gt;&lt;/li&gt;</w:t>
              <w:br/>
              <w:t>&lt;li&gt;&lt;p&gt;5) rzędy siedzeń lub ławek trwale umocowane do podłogi albo</w:t>
              <w:br/>
              <w:t>siedzenia sztywno łączone ze sobą w rzędy oraz między rzędami.&lt;/p&gt;&lt;/li&gt;</w:t>
              <w:br/>
              <w:t>&lt;/ul&gt;&lt;/th&gt;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111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PM_Z8</w:t>
            </w:r>
          </w:p>
        </w:tc>
        <w:tc>
          <w:tcPr>
            <w:tcW w:type="dxa" w:w="1440"/>
          </w:tcPr>
          <w:p>
            <w:r>
              <w:br/>
              <w:t>Budynek</w:t>
              <w:br/>
              <w:t>użyteczności publicznej, który posiada różnice w poziomie posadzek.</w:t>
              <w:br/>
              <w:t>Omówić jakie wymagania musi spełnić ze względu dostępności dla osób</w:t>
              <w:br/>
              <w:t>niepełnosprawnych aby otrzymał pozwolenie na budowę.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&lt;p&gt;Rozwiązania: pochylnie (zgodnie z WT), kontrastujący kolor stopni, w</w:t>
              <w:br/>
              <w:t>przypadku braku pochylni windy, platformy, łazienki 150x150, windy 1,1m</w:t>
              <w:br/>
              <w:t>x1,4m, tablica przyzywowa poręcze&lt;/p&gt;&lt;/th&gt;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112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PM_Z8</w:t>
            </w:r>
          </w:p>
        </w:tc>
        <w:tc>
          <w:tcPr>
            <w:tcW w:type="dxa" w:w="1440"/>
          </w:tcPr>
          <w:p>
            <w:r>
              <w:br/>
              <w:t>Omówić</w:t>
              <w:br/>
              <w:t>temat oświetlenia światłem dziennym pomieszczeń.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&lt;p&gt;⅛ pow. podłogi w na stały pobyt ludzi, 1/12 w pozostałych.</w:t>
              <w:br/>
              <w:t>Przesłanianie, zacienianie. Dla mieszkań dwupokojowych dla jednego</w:t>
              <w:br/>
              <w:t>pomieszczenie 3 h 7-17, w zabudowie śródmiejskiej 1,5 h.&lt;/p&gt;&lt;/th&gt;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114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MZ_Z8(P+K)</w:t>
            </w:r>
          </w:p>
        </w:tc>
        <w:tc>
          <w:tcPr>
            <w:tcW w:type="dxa" w:w="1440"/>
          </w:tcPr>
          <w:p>
            <w:r>
              <w:br/>
              <w:t>Sposoby</w:t>
              <w:br/>
              <w:t>tymczasowego obniżenia poziomu wody gruntowej w wykopie. (Trzeba</w:t>
              <w:br/>
              <w:t>pamiętać też o mrożeniu, tą metodę zapomniałam)</w:t>
            </w:r>
          </w:p>
        </w:tc>
        <w:tc>
          <w:tcPr>
            <w:tcW w:type="dxa" w:w="1440"/>
          </w:tcPr>
          <w:p>
            <w:r>
              <w:t>&lt;/h2&gt;</w:t>
              <w:br/>
              <w:t>&lt;ul&gt;</w:t>
              <w:br/>
              <w:t>&lt;li&gt;&lt;p&gt;pompy do odwodnienia wykopu.&lt;/p&gt;&lt;/li&gt;</w:t>
              <w:br/>
              <w:t>&lt;li&gt;&lt;p&gt;Istnieją dwa podstawowe sposoby obniżania zwierciadła wody w</w:t>
              <w:br/>
              <w:t>dołach fundamentowych. Pierwszy polega na pompowaniu wody bezpośrednio z</w:t>
              <w:br/>
              <w:t>wykopu ogrodzonego ściankami szczelnymi, drugi - na wytworzeniu krzywej</w:t>
              <w:br/>
              <w:t>depresyjnej przez pompowanie wody z urządzeń rozmieszczonych na zewnątrz</w:t>
              <w:br/>
              <w:t>wykopu. Mogą to być studnie lub filtry igłowe&lt;/p&gt;&lt;/li&gt;</w:t>
              <w:br/>
              <w:t>&lt;/ul&gt;</w:t>
              <w:br/>
              <w:t>&lt;p&gt;Zwierciadło wód gruntowych można czasowo obniżyć za pomocą: drenów,</w:t>
              <w:br/>
              <w:t>studni depresyjnych, igłofiltrów. Powyższe metody znajdują swoje</w:t>
              <w:br/>
              <w:t>zastosowanie w następujących przypadkach:&lt;/p&gt;</w:t>
              <w:br/>
              <w:t>&lt;ul&gt;</w:t>
              <w:br/>
              <w:t>&lt;li&gt;&lt;p&gt;Drenaże (metoda powierzchniowa) – znajdują zastosowanie w</w:t>
              <w:br/>
              <w:t>przypadku odwodnienia dużej powierzchni. Zarówno wody gruntowe, jak i</w:t>
              <w:br/>
              <w:t>wody opadowe przejmują dreny, które przekazują ją następnie do</w:t>
              <w:br/>
              <w:t>zbieraczy. Jest to najprostsza a zarazem najtańsza metoda.&lt;/p&gt;&lt;/li&gt;</w:t>
              <w:br/>
              <w:t>&lt;/ul&gt;</w:t>
              <w:br/>
              <w:t>&lt;p&gt;&lt;img alt="obniżenie zwierciadła wód gruntowych" src="https://raw.githubusercontent.com/adriansstudia/UB2024-APP/main/images/image17.png" style="width:2.54995in;height:1.94189in"/&gt;Obniżenie zwierciadła wód</w:t>
              <w:br/>
              <w:t>gruntowych metodą drenażu: 1 – grunt nośny, 2 – drenaż.&lt;/p&gt;</w:t>
              <w:br/>
              <w:t>&lt;ul&gt;</w:t>
              <w:br/>
              <w:t>&lt;li&gt;&lt;p&gt;Studnie depresyjne – znajdują zastosowanie w przypadku głębokich</w:t>
              <w:br/>
              <w:t>wykopów oraz gruntów o dużej przepuszczalności. Ilość studni uzależniona</w:t>
              <w:br/>
              <w:t>jest od wielkości wykopu, jak i od warunków hydrogeologicznych. Metoda</w:t>
              <w:br/>
              <w:t>polega na pompowaniu wody zbierającej się w odwiertach. W tym celu</w:t>
              <w:br/>
              <w:t>stosuje się pompy głębinowe. Obniżenie poziomu wód gruntowych powoduje</w:t>
              <w:br/>
              <w:t>tzw. lej depresyjny w zasięgu wykonanego wykopu.&lt;/p&gt;&lt;/li&gt;</w:t>
              <w:br/>
              <w:t>&lt;/ul&gt;</w:t>
              <w:br/>
              <w:t>&lt;p&gt;&lt;img alt="obniżenie zwierciadła wód gruntowych" src="https://raw.githubusercontent.com/adriansstudia/UB2024-APP/main/images/image30.png" style="width:2.40412in;height:3.38762in"/&gt;Obniżenie zwierciadła wód</w:t>
              <w:br/>
              <w:t>gruntowych metodą studni: 1 – fundament, 2 – krzywa depresji, 3 –</w:t>
              <w:br/>
              <w:t>studnie, 4 – poziom wody gruntowej, 5 – rura zbiorcza, 6 – pompa.&lt;/p&gt;</w:t>
              <w:br/>
              <w:t>&lt;ul&gt;</w:t>
              <w:br/>
              <w:t>&lt;li&gt;&lt;p&gt;Igłofiltry – znajdują zastosowanie w przypadku czasowego</w:t>
              <w:br/>
              <w:t>odwodnienia, depresji do 4 m. Instalacja składa się z przewodów rurowych</w:t>
              <w:br/>
              <w:t>perforowanych z filtrem umieszczonych w gruncie w rozstawie co 1 m,</w:t>
              <w:br/>
              <w:t>połączonych z kolektorem ssącym. W zależności od warunków</w:t>
              <w:br/>
              <w:t>hydrogeologicznych koniec igłofiltrów znajduje się na głębokości od 4 do</w:t>
              <w:br/>
              <w:t>6 m. Woda odprowadzana jest z układu za pomocą pompy podciśnieniowej,</w:t>
              <w:br/>
              <w:t>która zasysa wodę z igłofiltrów. Podobnie, jak w przypadku studni,</w:t>
              <w:br/>
              <w:t>obniżenie poziomu wód gruntowych powoduje powstanie leja depresyjnego w</w:t>
              <w:br/>
              <w:t>zasięgu wykopu.&lt;/p&gt;&lt;/li&gt;</w:t>
              <w:br/>
              <w:t>&lt;/ul&gt;</w:t>
              <w:br/>
              <w:t>&lt;p&gt;&lt;img alt="obniżenie zwierciadła wód gruntowych" src="https://raw.githubusercontent.com/adriansstudia/UB2024-APP/main/images/image5.png" style="width:2.42495in;height:1.10366in"/&gt;Obniżenie zwierciadła wód</w:t>
              <w:br/>
              <w:t>gruntowych metodą igłofiltrów: 1 – fundament, 2 – igłofiltr, 3 – krzywa</w:t>
              <w:br/>
              <w:t>depresji, 4 – pierwotny poziom wody, 5 – poziom wykopu.&lt;/p&gt;</w:t>
              <w:br/>
              <w:t>&lt;p&gt;UWAGA: W przypadku wysokiego poziomu wód gruntowych konieczne jest</w:t>
              <w:br/>
              <w:t>wykonanie szczelnej hydroizolacji. Jest to istotne, ponieważ po</w:t>
              <w:br/>
              <w:t>zaprzestaniu pompowania woda gruntowa może mieć znaczący wpływ na</w:t>
              <w:br/>
              <w:t>trwałość fundamentów.&lt;/p&gt;</w:t>
              <w:br/>
              <w:t>&lt;p&gt;ZAMRAŻANIE GRUNTU:&lt;/p&gt;</w:t>
              <w:br/>
              <w:t>&lt;p&gt;Zastosowanie metody zamrażania gruntu ma zminimalizować ryzyko</w:t>
              <w:br/>
              <w:t>niestabilności wykopu i zalania wodami gruntowymi. Wykorzystany zostanie</w:t>
              <w:br/>
              <w:t>roztwór solanki, schładzany do nawet -35 st. Celsjusza. Będzie on krąży</w:t>
              <w:br/>
              <w:t>w zamkniętym systemie rur i przenosi ciepło z gruntu do instalacji, a</w:t>
              <w:br/>
              <w:t>później do atmosfery. Średnia temperatura zamrożonej bryły gruntu to -10</w:t>
              <w:br/>
              <w:t>st. Celsjusza dla piasków i gliny oraz -8 st. Celsjusza dla kredy.&lt;/p&gt;</w:t>
              <w:br/>
              <w:t>&lt;p&gt;Obecnie wykonawca przygotowuje się do montażu rur, przez które</w:t>
              <w:br/>
              <w:t>przepuszczony zostanie płyn chłodzący. Gotowa jest już konstrukcja</w:t>
              <w:br/>
              <w:t>wzmacniająca obudowę tunelu przy wyjściu ewakuacyjnym nr 1, montowana</w:t>
              <w:br/>
              <w:t>jest analogiczna dla wyjścia nr 2.&lt;/p&gt;</w:t>
              <w:br/>
              <w:t>&lt;p&gt;BHP podczas robót bud.:&lt;/p&gt;</w:t>
              <w:br/>
              <w:t>&lt;p&gt;teren musi być oznakowany i odgrodzony&lt;/p&gt;&lt;/th&gt;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115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MZ_Z8(P+K)</w:t>
            </w:r>
          </w:p>
        </w:tc>
        <w:tc>
          <w:tcPr>
            <w:tcW w:type="dxa" w:w="1440"/>
          </w:tcPr>
          <w:p>
            <w:r>
              <w:br/>
              <w:t>Maksymalna</w:t>
              <w:br/>
              <w:t>wysokość roboty ciesielskie i wysokość podawania elementów z</w:t>
              <w:br/>
              <w:t>drabin</w:t>
            </w:r>
          </w:p>
        </w:tc>
        <w:tc>
          <w:tcPr>
            <w:tcW w:type="dxa" w:w="1440"/>
          </w:tcPr>
          <w:p>
            <w:r>
              <w:t>&lt;/h2&gt;</w:t>
              <w:br/>
              <w:t>&lt;p&gt;z BHP wykonywania - podawanie i wykonywanie robót z drabin do 3</w:t>
              <w:br/>
              <w:t>m,&lt;/p&gt;</w:t>
              <w:br/>
              <w:t>&lt;ul&gt;</w:t>
              <w:br/>
              <w:t>&lt;li&gt;&lt;p&gt;ROBOTY CIESIELSKIE MONTAŻOWE MIN 2 OSOBY&lt;/p&gt;&lt;/li&gt;</w:t>
              <w:br/>
              <w:t>&lt;li&gt;&lt;p&gt;ręczne podawanie elementów do 3m&lt;/p&gt;&lt;/li&gt;</w:t>
              <w:br/>
              <w:t>&lt;/ul&gt;&lt;/th&gt;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116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MZ_Z8(P+K)</w:t>
            </w:r>
          </w:p>
        </w:tc>
        <w:tc>
          <w:tcPr>
            <w:tcW w:type="dxa" w:w="1440"/>
          </w:tcPr>
          <w:p>
            <w:r>
              <w:br/>
              <w:t>Podstawy</w:t>
              <w:br/>
              <w:t>do opracowania kosztorysu inwestorskiego. paragraf 3 z</w:t>
              <w:br/>
              <w:t>rozporządzenia</w:t>
            </w:r>
          </w:p>
        </w:tc>
        <w:tc>
          <w:tcPr>
            <w:tcW w:type="dxa" w:w="1440"/>
          </w:tcPr>
          <w:p>
            <w:r>
              <w:t>&lt;/h2&gt;</w:t>
              <w:br/>
              <w:t>&lt;ul&gt;</w:t>
              <w:br/>
              <w:t>&lt;li&gt;&lt;p&gt;dokumentacja projektowa&lt;/p&gt;&lt;/li&gt;</w:t>
              <w:br/>
              <w:t>&lt;li&gt;&lt;p&gt;specyfikacja techniczna wykonania i odbioru robót</w:t>
              <w:br/>
              <w:t>budowlanych&lt;/p&gt;&lt;/li&gt;</w:t>
              <w:br/>
              <w:t>&lt;li&gt;&lt;p&gt;założenia wyjściowe do kosztorysowania&lt;/p&gt;&lt;/li&gt;</w:t>
              <w:br/>
              <w:t>&lt;li&gt;&lt;p&gt;ceny jednostkowe robót podstawowych&lt;/p&gt;&lt;/li&gt;</w:t>
              <w:br/>
              <w:t>&lt;/ul&gt;&lt;/th&gt;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117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MZ_Z8(P+K)</w:t>
            </w:r>
          </w:p>
        </w:tc>
        <w:tc>
          <w:tcPr>
            <w:tcW w:type="dxa" w:w="1440"/>
          </w:tcPr>
          <w:p>
            <w:r>
              <w:br/>
              <w:t>prace</w:t>
              <w:br/>
              <w:t>przygotowawcze i plac budowy przed rozpoczęciem</w:t>
              <w:br/>
              <w:t>budowy.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118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MZ_Z8(P+K)</w:t>
            </w:r>
          </w:p>
        </w:tc>
        <w:tc>
          <w:tcPr>
            <w:tcW w:type="dxa" w:w="1440"/>
          </w:tcPr>
          <w:p>
            <w:r>
              <w:br/>
              <w:br/>
              <w:t>Jakie stosowano rodzaje deskowań i warunki odbioru deskowań ( to</w:t>
              <w:br/>
              <w:t>pytanie wg jak dla mnie nie miało żadnego związku z budową, wg mnie</w:t>
              <w:br/>
              <w:t>forma weryfikacji czy się umie odpowiedzieć bez przygotowania i</w:t>
              <w:br/>
              <w:t>notatek)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120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PK_Z10(P+K)</w:t>
            </w:r>
          </w:p>
        </w:tc>
        <w:tc>
          <w:tcPr>
            <w:tcW w:type="dxa" w:w="1440"/>
          </w:tcPr>
          <w:p>
            <w:r>
              <w:br/>
              <w:t>Na</w:t>
              <w:br/>
              <w:t>zadanym PZT- działce z domem jednorodzinnym zaprojektuj zbiornik</w:t>
              <w:br/>
              <w:t>bezodpływowy na nieczystości do 10m3 i studnie kopaną. Podaj ich</w:t>
              <w:br/>
              <w:t>graniczne odległości od: zabudowy, drogi i granicy</w:t>
              <w:br/>
              <w:t>działki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&lt;p&gt;&lt;img src="https://raw.githubusercontent.com/adriansstudia/UB2024-APP/main/images/image20.png" style="width:2.42922in;height:1.21072in"/&gt;&lt;/p&gt;&lt;/th&gt;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121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PK_Z10(P+K)</w:t>
            </w:r>
          </w:p>
        </w:tc>
        <w:tc>
          <w:tcPr>
            <w:tcW w:type="dxa" w:w="1440"/>
          </w:tcPr>
          <w:p>
            <w:r>
              <w:br/>
              <w:t>Narysuj</w:t>
              <w:br/>
              <w:t>schemat obróbki blacharskiej kołnierza przy kominie krytym dachówką</w:t>
              <w:br/>
              <w:t>ceramiczną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&lt;p&gt;&lt;img src="https://raw.githubusercontent.com/adriansstudia/UB2024-APP/main/images/image36.png" style="width:2.32505in;height:0.90231in"/&gt;&lt;/p&gt;&lt;/th&gt;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122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PK_Z10(P+K)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są podstawy prawne do obliczania powierzchni zabudowy i kubatury brutto,</w:t>
              <w:br/>
              <w:t>zdefiniuj pojęcia Czy na pyt. 3 wskazałeś że polska norma dot.</w:t>
              <w:br/>
              <w:t>Właściwości użytkowych w bud z 97 r.?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522436867/?__cft__%5B0%5D=AZUsPL1DQTbiToW8ozjZcEl29K6AljhbZ4kZu77qiWAsFTngg5SMxSgD8_6NL0gLCRey10yMOEC8kpXJzCdVQi7aJMrIU6fxqojpV9220PaolrRTVl9AVz9ZOV-JaE8UUA94zSS48W6g9pMLfdxtt8POBYz52lNEdOHFINLdyH_M_RRQRvMRhqknzQgcZNfJxHM&amp;amp;__tn__=R%5D-R"&gt;&lt;u&gt;Michal</w:t>
              <w:br/>
              <w:t>Florek&lt;/u&gt;&lt;/a&gt;&lt;/p&gt;</w:t>
              <w:br/>
              <w:t>&lt;p&gt;Zadowoliła ich odpowiedź, że kubaturę brutto mamy w WT koło definicji</w:t>
              <w:br/>
              <w:t>pow. wewnętrznej budynku a pow. zabudowy można odnaleźć (ogólnie) w</w:t>
              <w:br/>
              <w:t>normach. Plus oczywiście wyjaśnienie pojęć&lt;/p&gt;</w:t>
              <w:br/>
              <w:t>&lt;ul&gt;</w:t>
              <w:br/>
              <w:t>&lt;li&gt;&lt;p&gt;Zgodnie z: Normą PN-ISO 9836:1997 Właściwości użytkowe w</w:t>
              <w:br/>
              <w:t>budownictwie - Określanie i obliczanie wskaźników powierzchniowych i</w:t>
              <w:br/>
              <w:t>Kubaturowych&lt;/p&gt;&lt;/li&gt;</w:t>
              <w:br/>
              <w:t>&lt;li&gt;&lt;p&gt;&lt;strong&gt;&lt;mark&gt;i WT&lt;/mark&gt;&lt;/strong&gt;&lt;/p&gt;&lt;/li&gt;</w:t>
              <w:br/>
              <w:t>&lt;/ul&gt;&lt;/th&gt;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123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PK_Z10(P+K)</w:t>
            </w:r>
          </w:p>
        </w:tc>
        <w:tc>
          <w:tcPr>
            <w:tcW w:type="dxa" w:w="1440"/>
          </w:tcPr>
          <w:p>
            <w:r>
              <w:br/>
              <w:t>Pyt.</w:t>
              <w:br/>
              <w:t>projektowe- opisać problematykę usytuowania wentylacji mechanicznej na</w:t>
              <w:br/>
              <w:t>dachu płaskim między dwoma dachami dwuspadowymi (warunki techniczne oraz</w:t>
              <w:br/>
              <w:t>problemy praktyczne- np.śnieg) oraz na jakiej podstawie wyznaczono ilość</w:t>
              <w:br/>
              <w:t>miejsc parkingowych (na podstawie WZ)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124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PK_Z10(P+K)</w:t>
            </w:r>
          </w:p>
        </w:tc>
        <w:tc>
          <w:tcPr>
            <w:tcW w:type="dxa" w:w="1440"/>
          </w:tcPr>
          <w:p>
            <w:r>
              <w:br/>
              <w:t>Pyt.</w:t>
              <w:br/>
              <w:t>z praktyki- zdefiniować ustrój ścianowo- szkieletowy i opisać jak</w:t>
              <w:br/>
              <w:t>wyglądało w praktyce wznoszenie kondygnacji w tego typu budynku</w:t>
              <w:br/>
              <w:t>wielorodzinnym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126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MP_Z11</w:t>
            </w:r>
          </w:p>
        </w:tc>
        <w:tc>
          <w:tcPr>
            <w:tcW w:type="dxa" w:w="1440"/>
          </w:tcPr>
          <w:p>
            <w:r>
              <w:br/>
              <w:t>orysować</w:t>
              <w:br/>
              <w:t>do rysunku warstwy ścian, stropów, tarasu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&lt;p&gt;&lt;img src="https://raw.githubusercontent.com/adriansstudia/UB2024-APP/main/images/image27.png" style="width:2.40838in;height:1.20033in"/&gt;&lt;/p&gt;</w:t>
              <w:br/>
              <w:t>&lt;p&gt;&lt;img src="https://raw.githubusercontent.com/adriansstudia/UB2024-APP/main/images/image3.png" style="width:2.47088in;height:1.23148in"/&gt;&lt;/p&gt;&lt;/th&gt;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127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MP_Z11</w:t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o pozwolenie na użytkowanie -kiedy trzeba i co trzeba dołączyć do</w:t>
              <w:br/>
              <w:t>wniosku</w:t>
            </w:r>
          </w:p>
        </w:tc>
        <w:tc>
          <w:tcPr>
            <w:tcW w:type="dxa" w:w="1440"/>
          </w:tcPr>
          <w:p>
            <w:r>
              <w:t>&lt;/h2&gt;</w:t>
              <w:br/>
              <w:t>&lt;ul&gt;</w:t>
              <w:br/>
              <w:t>&lt;li&gt;&lt;p&gt;od art. 55 PB&lt;/p&gt;&lt;/li&gt;</w:t>
              <w:br/>
              <w:t>&lt;/ul&gt;&lt;/th&gt;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128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MP_Z11</w:t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co to jest i jak się liczy powierzchnię biologicznie</w:t>
              <w:br/>
              <w:t>czynną</w:t>
            </w:r>
          </w:p>
        </w:tc>
        <w:tc>
          <w:tcPr>
            <w:tcW w:type="dxa" w:w="1440"/>
          </w:tcPr>
          <w:p>
            <w:r>
              <w:t>&lt;/h2&gt;</w:t>
              <w:br/>
              <w:t>&lt;p&gt;WT par 3:&lt;/p&gt;</w:t>
              <w:br/>
              <w:t>&lt;p&gt;terenie biologicznie czynnym – należy przez to rozumieć teren o</w:t>
              <w:br/>
              <w:t>nawierzchni urządzonej w sposób zapewniający naturalną wegetację roślin</w:t>
              <w:br/>
              <w:t>i retencję wód opadowych, a także 50% powierzchni tarasów i stropodachów</w:t>
              <w:br/>
              <w:t>z taką nawierzchnią oraz innych powierzchni zapewniających naturalną</w:t>
              <w:br/>
              <w:t>wegetację roślin, o powierzchni nie mniejszej niż 10 m2 , oraz wodę</w:t>
              <w:br/>
              <w:t>powierzchniową na tym terenie&lt;/p&gt;</w:t>
              <w:br/>
              <w:t>&lt;p&gt;WT par 39:&lt;/p&gt;</w:t>
              <w:br/>
              <w:t>&lt;p&gt;§ 39. [Powierzchnia terenu biologicznie czynnego]&lt;/p&gt;</w:t>
              <w:br/>
              <w:t>&lt;p&gt;Na działkach budowlanych, przeznaczonych pod zabudowę</w:t>
              <w:br/>
              <w:t>wielorodzinną,&lt;/p&gt;</w:t>
              <w:br/>
              <w:t>&lt;p&gt;budynki opieki zdrowotnej (z wyjątkiem przychodni) oraz oświaty i&lt;/p&gt;</w:t>
              <w:br/>
              <w:t>&lt;p&gt;wychowania co najmniej 25% powierzchni działki należy urządzi􀅿</w:t>
              <w:br/>
              <w:t>jako&lt;/p&gt;</w:t>
              <w:br/>
              <w:t>&lt;p&gt;powierzchnię terenu biologicznie czynnego, jeżeli inny procent nie</w:t>
              <w:br/>
              <w:t>wynika z&lt;/p&gt;</w:t>
              <w:br/>
              <w:t>&lt;p&gt;ustaleń􀈡 miejscowego planu zagospodarowania przestrzennego.&lt;/p&gt;&lt;/th&gt;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130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PM_Z12</w:t>
            </w:r>
          </w:p>
        </w:tc>
        <w:tc>
          <w:tcPr>
            <w:tcW w:type="dxa" w:w="1440"/>
          </w:tcPr>
          <w:p>
            <w:r>
              <w:br/>
              <w:t>Typologie</w:t>
              <w:br/>
              <w:t>mieszkań w budynku wielorodzinnym.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1673692863/?__cft__%5B0%5D=AZV-UXY8dJ5MbY_7503g2WaKlnkrcwG4jbc8sqzP2IT7cOJnnzhK3ftX4auhWWQ27S5U-I75zhbPTw7vkSLjR6YBlajoiSD40catPkSEzr-TPht6AQtXH980ueUEpJ-JxXxa_9NX5AYytr3lFVD7SIB-7KGWa6eHJS1bgvQ8rz8pjDZbHMXTXikPVbvVPnaNJLI&amp;amp;__tn__=R%5D-R"&gt;&lt;u&gt;Natalia</w:t>
              <w:br/>
              <w:t>Staniszewska&lt;/u&gt;&lt;/a&gt; 1. Dotyczy jakie są rodzaje zabudowy ? Galeriowiec</w:t>
              <w:br/>
              <w:t>klatkowiec itd?&lt;/p&gt;</w:t>
              <w:br/>
              <w:t>&lt;p&gt;&lt;a href="https://www.facebook.com/groups/350678832699240/user/100000915794428/?__cft__%5B0%5D=AZV-UXY8dJ5MbY_7503g2WaKlnkrcwG4jbc8sqzP2IT7cOJnnzhK3ftX4auhWWQ27S5U-I75zhbPTw7vkSLjR6YBlajoiSD40catPkSEzr-TPht6AQtXH980ueUEpJ-JxXxa_9NX5AYytr3lFVD7SIB-7KGWa6eHJS1bgvQ8rz8pjDZbHMXTXikPVbvVPnaNJLI&amp;amp;__tn__=R%5D-R"&gt;&lt;u&gt;Katarzyna</w:t>
              <w:br/>
              <w:t>Płaczek&lt;/u&gt;&lt;/a&gt; nie, chodziło o mieszkania bardziej. Kawalerka, 2</w:t>
              <w:br/>
              <w:t>pokoje, wielopoziomowe. Plus szkice.&lt;/p&gt;&lt;/th&gt;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131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PM_Z12</w:t>
            </w:r>
          </w:p>
        </w:tc>
        <w:tc>
          <w:tcPr>
            <w:tcW w:type="dxa" w:w="1440"/>
          </w:tcPr>
          <w:p>
            <w:r>
              <w:br/>
              <w:t xml:space="preserve">Omówić dźwigi - </w:t>
            </w:r>
          </w:p>
        </w:tc>
        <w:tc>
          <w:tcPr>
            <w:tcW w:type="dxa" w:w="1440"/>
          </w:tcPr>
          <w:p>
            <w:r>
              <w:t>&lt;/h2&gt;</w:t>
              <w:br/>
              <w:t>&lt;p&gt;Budynek użyteczności publicznej, budynek mieszkalny wielorodzinny,</w:t>
              <w:br/>
              <w:t>budynek zamieszkania zbiorowego, z wyłączeniem budynków zamieszkania</w:t>
              <w:br/>
              <w:t>zbiorowego na terenach zamkniętych, oraz każdy inny budynek mający</w:t>
              <w:br/>
              <w:t>najwyższą kondygnację z pomieszczeniami przeznaczonymi na pobyt więcej</w:t>
              <w:br/>
              <w:t>niż 50 osób, w których różnica poziomów posadzek pomiędzy pierwszą a</w:t>
              <w:br/>
              <w:t>najwyższą kondygnacją nadziemną, niestanowiącą drugiego poziomu w</w:t>
              <w:br/>
              <w:t>mieszkaniu dwupoziomowym, przekracza 9,5 m, a także mający dwie lub</w:t>
              <w:br/>
              <w:t>więcej kondygnacji nadziemnych budynek opieki zdrowotnej i budynek</w:t>
              <w:br/>
              <w:t>opieki społecznej, należy wyposażyć w dźwig osobowy.&lt;/p&gt;</w:t>
              <w:br/>
              <w:t>&lt;ul&gt;</w:t>
              <w:br/>
              <w:t>&lt;li&gt;&lt;p&gt;ROZDZIAŁ 9 WT - OD PARAGRAFU 193&lt;/p&gt;&lt;/li&gt;</w:t>
              <w:br/>
              <w:t>&lt;/ul&gt;&lt;/th&gt;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132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PM_Z12</w:t>
            </w:r>
          </w:p>
        </w:tc>
        <w:tc>
          <w:tcPr>
            <w:tcW w:type="dxa" w:w="1440"/>
          </w:tcPr>
          <w:p>
            <w:r>
              <w:br/>
              <w:t>Na</w:t>
              <w:br/>
              <w:t>danym rysunku szatni z ustępami i umywalkami, pom. technicznym, jadalnia</w:t>
              <w:br/>
              <w:t>oznaczyć szer. drzwi, odporność wybranych otworów i zaprojektować</w:t>
              <w:br/>
              <w:t>wentylację grawitacyjna w rurze spiro. Były podane EI niektórych ścian i</w:t>
              <w:br/>
              <w:t>powierzchnie pomieszczeń.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100003374294808/?__cft__%5B0%5D=AZV-UXY8dJ5MbY_7503g2WaKlnkrcwG4jbc8sqzP2IT7cOJnnzhK3ftX4auhWWQ27S5U-I75zhbPTw7vkSLjR6YBlajoiSD40catPkSEzr-TPht6AQtXH980ueUEpJ-JxXxa_9NX5AYytr3lFVD7SIB-7KGWa6eHJS1bgvQ8rz8pjDZbHMXTXikPVbvVPnaNJLI&amp;amp;__tn__=R%5D-R"&gt;&lt;u&gt;Kasia</w:t>
              <w:br/>
              <w:t>Fiszek&lt;/u&gt;&lt;/a&gt; właśnie nawet komisja stwierdziła że dziwne pytanie i</w:t>
              <w:br/>
              <w:t>chyba nawet sam autor nie wiedział co ma na myśli;) kazali powiedzieć</w:t>
              <w:br/>
              <w:t>gdzie bym zaprojektowała went i jakie przekroje.&lt;/p&gt;</w:t>
              <w:br/>
              <w:t>&lt;p&gt;&lt;a href="https://www.facebook.com/groups/350678832699240/user/1673692863/?__cft__%5B0%5D=AZV-UXY8dJ5MbY_7503g2WaKlnkrcwG4jbc8sqzP2IT7cOJnnzhK3ftX4auhWWQ27S5U-I75zhbPTw7vkSLjR6YBlajoiSD40catPkSEzr-TPht6AQtXH980ueUEpJ-JxXxa_9NX5AYytr3lFVD7SIB-7KGWa6eHJS1bgvQ8rz8pjDZbHMXTXikPVbvVPnaNJLI&amp;amp;__tn__=R%5D-R"&gt;&lt;u&gt;Natalia</w:t>
              <w:br/>
              <w:t>Staniszewska&lt;/u&gt;&lt;/a&gt; haha, no dobre. wentylacja grawitacyjna to dziura</w:t>
              <w:br/>
              <w:t>idącą pionowo do góry, więc trochę mnie zastanowiło o co chodzi z tą</w:t>
              <w:br/>
              <w:t>spiro &lt;img src="https://raw.githubusercontent.com/adriansstudia/UB2024-APP/main/images/image40.png" style="width:0.16736in;height:0.16667in"/&gt;&lt;/p&gt;</w:t>
              <w:br/>
              <w:t>&lt;p&gt;&lt;a href="https://www.facebook.com/groups/350678832699240/user/100003374294808/?__cft__%5B0%5D=AZV-UXY8dJ5MbY_7503g2WaKlnkrcwG4jbc8sqzP2IT7cOJnnzhK3ftX4auhWWQ27S5U-I75zhbPTw7vkSLjR6YBlajoiSD40catPkSEzr-TPht6AQtXH980ueUEpJ-JxXxa_9NX5AYytr3lFVD7SIB-7KGWa6eHJS1bgvQ8rz8pjDZbHMXTXikPVbvVPnaNJLI&amp;amp;__tn__=R%5D-R"&gt;&lt;u&gt;Kasia</w:t>
              <w:br/>
              <w:t>Fiszek&lt;/u&gt;&lt;/a&gt; może iść w pustaku np gotowym ale może też iść w rurze</w:t>
              <w:br/>
              <w:t>spiro i zakończona na dachu kominkiem wentylacyjnym&lt;/p&gt;</w:t>
              <w:br/>
              <w:t>&lt;p&gt;To było zaplecze w budynku warsztatu samochodowego (coś w tym</w:t>
              <w:br/>
              <w:t>stylu)&lt;/p&gt;</w:t>
              <w:br/>
              <w:t>&lt;p&gt;&lt;a href="https://www.facebook.com/groups/350678832699240/user/100000564260037/?__cft__%5B0%5D=AZV-UXY8dJ5MbY_7503g2WaKlnkrcwG4jbc8sqzP2IT7cOJnnzhK3ftX4auhWWQ27S5U-I75zhbPTw7vkSLjR6YBlajoiSD40catPkSEzr-TPht6AQtXH980ueUEpJ-JxXxa_9NX5AYytr3lFVD7SIB-7KGWa6eHJS1bgvQ8rz8pjDZbHMXTXikPVbvVPnaNJLI&amp;amp;__tn__=R%5D-R"&gt;&lt;u&gt;Paulina</w:t>
              <w:br/>
              <w:t>Zarzeczna-Czekańska&lt;/u&gt;&lt;/a&gt; były też jakieś wysokości pomieszczeń w</w:t>
              <w:br/>
              <w:t>stylu 2.5 Ale dokładnie nie pamiętam czyli te klasy odporności brałaś</w:t>
              <w:br/>
              <w:t>dla PM?&lt;/p&gt;</w:t>
              <w:br/>
              <w:t>&lt;p&gt;&lt;a href="https://www.facebook.com/groups/350678832699240/user/100000564260037/?__cft__%5B0%5D=AZV-UXY8dJ5MbY_7503g2WaKlnkrcwG4jbc8sqzP2IT7cOJnnzhK3ftX4auhWWQ27S5U-I75zhbPTw7vkSLjR6YBlajoiSD40catPkSEzr-TPht6AQtXH980ueUEpJ-JxXxa_9NX5AYytr3lFVD7SIB-7KGWa6eHJS1bgvQ8rz8pjDZbHMXTXikPVbvVPnaNJLI&amp;amp;__tn__=R%5D-R"&gt;&lt;u&gt;Paulina</w:t>
              <w:br/>
              <w:t>Zarzeczna-Czekańska&lt;/u&gt;&lt;/a&gt; klasy odpornosci scian byly podane.</w:t>
              <w:br/>
              <w:t>Wystarczyło powiedzieć jakie będą EI otworów w tych ścianach.&lt;/p&gt;</w:t>
              <w:br/>
              <w:t>&lt;p&gt;Wytyczne dla prowadzenia instalacji wentylacyjnej paragraf 267 z</w:t>
              <w:br/>
              <w:t>WT&lt;/p&gt;</w:t>
              <w:br/>
              <w:t>&lt;ul&gt;</w:t>
              <w:br/>
              <w:t>&lt;li&gt;&lt;p&gt;Odległość nieizolowanych przewodów wentylacyjnych od wykładzin i</w:t>
              <w:br/>
              <w:t>powierzchni palnych powinna wynosić co najmniej 0,5 m.&lt;/p&gt;&lt;/li&gt;</w:t>
              <w:br/>
              <w:t>&lt;li&gt;&lt;p&gt;- Elastyczne elementy łączące, służące do połączenia sztywnych</w:t>
              <w:br/>
              <w:t>przewodów wentylacyjnych z elementami instalacji lub urządzeniami, z</w:t>
              <w:br/>
              <w:t>wyjątkiem wentylatorów, powinny być wykonane z materiałów co najmniej</w:t>
              <w:br/>
              <w:t>trudno zapalnych, posiadać długość nie większą niż 4 m, przy czym nie</w:t>
              <w:br/>
              <w:t>powinny być prowadzone przez elementy oddzielenia</w:t>
              <w:br/>
              <w:t>przeciwpożarowego.&lt;/p&gt;&lt;/li&gt;</w:t>
              <w:br/>
              <w:t>&lt;li&gt;&lt;p&gt;Elastyczne elementy łączące wentylatory z przewodami</w:t>
              <w:br/>
              <w:t>wentylacyjnymi powinny być wykonane z materiałów co najmniej trudno</w:t>
              <w:br/>
              <w:t>zapalnych, przy czym ich długość nie powinna przekraczać 0,25</w:t>
              <w:br/>
              <w:t>m.&lt;/p&gt;&lt;/li&gt;</w:t>
              <w:br/>
              <w:t>&lt;/ul&gt;&lt;/th&gt;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134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MZ_Z14</w:t>
            </w:r>
          </w:p>
        </w:tc>
        <w:tc>
          <w:tcPr>
            <w:tcW w:type="dxa" w:w="1440"/>
          </w:tcPr>
          <w:p>
            <w:r>
              <w:br/>
              <w:t>Z</w:t>
              <w:br/>
              <w:t>czego składa się decyzja o warunkach zabudowy.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&lt;p&gt;Napisałam że składa się z części opisowej, mapy do decyzji, analizy</w:t>
              <w:br/>
              <w:t>urbanistycznej i mapy do tej analizy. Jedna babka z komisji chciała</w:t>
              <w:br/>
              <w:t>więcej szczegółów ale przewodniczącemu tyle wystarczyło.&lt;/p&gt;</w:t>
              <w:br/>
              <w:t>&lt;p&gt;Ustawa o planowaniu i zag prz.&lt;/p&gt;&lt;/th&gt;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135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MZ_Z14</w:t>
            </w:r>
          </w:p>
        </w:tc>
        <w:tc>
          <w:tcPr>
            <w:tcW w:type="dxa" w:w="1440"/>
          </w:tcPr>
          <w:p>
            <w:r>
              <w:br/>
              <w:t>Był</w:t>
              <w:br/>
              <w:t>narysowany budynek składający się z hali magazynowa i budynmu</w:t>
              <w:br/>
              <w:t>usługowego. Określić klasy budynku, elementy przeciwpożarowe i jaka</w:t>
              <w:br/>
              <w:t>powinna być ściana oddzielenia ppoż. Jak długie drogi ewakuacji przy</w:t>
              <w:br/>
              <w:t>jednej klatce.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&lt;p&gt;Jak metformax&lt;/p&gt;&lt;/th&gt;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136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MZ_Z14</w:t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było o rekuperację - z czego się składa i czy trzeba mieć na to</w:t>
              <w:br/>
              <w:t>projekt.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&lt;p&gt;WT, par 151:&lt;/p&gt;</w:t>
              <w:br/>
              <w:t>&lt;p&gt;§ 151. [Urządzenia do odzyskiwania ciepła i cyrkulacja]&lt;/p&gt;</w:t>
              <w:br/>
              <w:t>&lt;p&gt;1.&lt;/p&gt;</w:t>
              <w:br/>
              <w:t>&lt;p&gt;W instalacjach wentylacji mechanicznej ogólnej nawiewno-wywiewnej</w:t>
              <w:br/>
              <w:t>lub&lt;/p&gt;</w:t>
              <w:br/>
              <w:t>&lt;p&gt;klimatyzacji komfortowej o wydajności 500 m /h i więcej należy</w:t>
              <w:br/>
              <w:t>stosować􀅿&lt;/p&gt;</w:t>
              <w:br/>
              <w:t>&lt;p&gt;urządzenia do odzyskiwania ciepła z powietrza wywiewanego o</w:t>
              <w:br/>
              <w:t>sprawności&lt;/p&gt;</w:t>
              <w:br/>
              <w:t>&lt;p&gt;temperaturowej co najmniej 50% lub recyrkulację, gdy jest to</w:t>
              <w:br/>
              <w:t>dopuszczalne. W&lt;/p&gt;</w:t>
              <w:br/>
              <w:t>&lt;p&gt;przypadku zastosowania recyrkulacji strumie􀈡 powietrza zewnętrznego</w:t>
              <w:br/>
              <w:t>nie&lt;/p&gt;</w:t>
              <w:br/>
              <w:t>&lt;p&gt;może być􀅿 mniejszy niż wynika to z wymagań􀈡 higienicznych. Dla</w:t>
              <w:br/>
              <w:t>wentylacji&lt;/p&gt;</w:t>
              <w:br/>
              <w:t>&lt;p&gt;technologicznej zastosowanie odzysku ciepła powinno wynikać􀅿 z&lt;/p&gt;</w:t>
              <w:br/>
              <w:t>&lt;p&gt;uwarunkowań􀈡 technologicznych i rachunku ekonomicznego.&lt;/p&gt;</w:t>
              <w:br/>
              <w:t>&lt;p&gt;Budowa systemu rekuperacji&lt;/p&gt;</w:t>
              <w:br/>
              <w:t>&lt;p&gt;Rekuperacja to centrala wentylacyjna oraz układ kanałów</w:t>
              <w:br/>
              <w:t>wentylacyjnych: rekuperacja = rekuperator + kanały do transportu Ilości</w:t>
              <w:br/>
              <w:t>powietrza nawiewanego i wywiewanego równoważą się, stąd pełna nazwa</w:t>
              <w:br/>
              <w:t>rekuperacji to zrównoważona wentylacja nawiewno-wywiewna z odzyskiem</w:t>
              <w:br/>
              <w:t>ciepła.&lt;/p&gt;</w:t>
              <w:br/>
              <w:t>&lt;p&gt;&lt;img src="https://raw.githubusercontent.com/adriansstudia/UB2024-APP/main/images/image21.png" style="width:2.69688in;height:2.01979in"/&gt; &lt;img src="https://raw.githubusercontent.com/adriansstudia/UB2024-APP/main/images/image37.png" style="width:2.34588in;height:1.77352in"/&gt;&lt;/p&gt;</w:t>
              <w:br/>
              <w:t>&lt;p&gt;Rekuperator&lt;/p&gt;</w:t>
              <w:br/>
              <w:t>&lt;p&gt;Sercem systemu rekuperacji jest &lt;a href="https://www.rekuperatory.pl/rekuperator/"&gt;&lt;u&gt;rekuperator&lt;/u&gt;&lt;/a&gt;,</w:t>
              <w:br/>
              <w:t>centrala wentylacyjna z odzyskiem ciepła, wyposażona m.in. w</w:t>
              <w:br/>
              <w:t>elektronikę, wymiennik ciepła i wentylatory, które nadają powietrzu</w:t>
              <w:br/>
              <w:t>właściwe kierunki przepływu. W wymienniku ciepła, przez który przechodzą</w:t>
              <w:br/>
              <w:t>dwa strumienie powietrza, tj. nawiewny i wywiewny, odbywa się odzysk</w:t>
              <w:br/>
              <w:t>energii. Latem jest to chłód, zimą ciepło. Strumienie wywiewany i</w:t>
              <w:br/>
              <w:t>nawiewany w nie mieszają się ze sobą, a jedynie mijają w blisko ze sobą</w:t>
              <w:br/>
              <w:t>sąsiadujących kanalikach.&lt;/p&gt;</w:t>
              <w:br/>
              <w:t>&lt;p&gt;&lt;img src="https://raw.githubusercontent.com/adriansstudia/UB2024-APP/main/images/image28.png" style="width:2.37557in;height:1.48319in"/&gt;&lt;/p&gt;&lt;/th&gt;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137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MZ_Z14</w:t>
            </w:r>
          </w:p>
        </w:tc>
        <w:tc>
          <w:tcPr>
            <w:tcW w:type="dxa" w:w="1440"/>
          </w:tcPr>
          <w:p>
            <w:r>
              <w:br/>
              <w:t>Z</w:t>
              <w:br/>
              <w:t>pytań projektowych to układ funkcjonalny węzła żywieniowego (miałam w</w:t>
              <w:br/>
              <w:t>projektach rozbudowę kuchni w szkole)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&lt;p&gt;&lt;img src="https://raw.githubusercontent.com/adriansstudia/UB2024-APP/main/images/image4.png" style="width:2.50031in;height:1.97569in"/&gt;&lt;img src="https://raw.githubusercontent.com/adriansstudia/UB2024-APP/main/images/image14.png" style="width:2.53148in;height:1.78913in"/&gt;&lt;/p&gt;</w:t>
              <w:br/>
              <w:t>&lt;p&gt;pomiędzy blatami roboczymi min 150 cm, przejścia 120 cm i szerokość</w:t>
              <w:br/>
              <w:t>miejsca pracy 80 cm&lt;/p&gt;&lt;/th&gt;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138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MZ_Z14</w:t>
            </w:r>
          </w:p>
        </w:tc>
        <w:tc>
          <w:tcPr>
            <w:tcW w:type="dxa" w:w="1440"/>
          </w:tcPr>
          <w:p>
            <w:r>
              <w:br/>
              <w:t>Wymienić</w:t>
              <w:br/>
              <w:t>po kolei elementy i procedury wykonania fundamentów i słupów</w:t>
              <w:br/>
              <w:t>żelbetowych.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&lt;p&gt;Jak M40&lt;/p&gt;&lt;/th&gt;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140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D_Z24</w:t>
            </w:r>
          </w:p>
        </w:tc>
        <w:tc>
          <w:tcPr>
            <w:tcW w:type="dxa" w:w="1440"/>
          </w:tcPr>
          <w:p>
            <w:r>
              <w:br/>
              <w:t>wymień</w:t>
              <w:br/>
              <w:t>wszystkie izolacje w budynku mieszkalnym wielorodzinnym z usługami w</w:t>
              <w:br/>
              <w:t>parterze i garażem podziemnym.</w:t>
            </w:r>
          </w:p>
        </w:tc>
        <w:tc>
          <w:tcPr>
            <w:tcW w:type="dxa" w:w="1440"/>
          </w:tcPr>
          <w:p>
            <w:r>
              <w:t>&lt;/h2&gt;</w:t>
              <w:br/>
              <w:t>&lt;ul&gt;</w:t>
              <w:br/>
              <w:t>&lt;li&gt;&lt;p&gt;hydroizolacja fundamentów - ściany fund, podłoga na</w:t>
              <w:br/>
              <w:t>gruncie.&lt;/p&gt;&lt;/li&gt;</w:t>
              <w:br/>
              <w:t>&lt;li&gt;&lt;p&gt;izolacje stropów, dachu itd&lt;/p&gt;&lt;/li&gt;</w:t>
              <w:br/>
              <w:t>&lt;li&gt;&lt;p&gt;akustyczne - istotne&lt;/p&gt;&lt;/li&gt;</w:t>
              <w:br/>
              <w:t>&lt;/ul&gt;&lt;/th&gt;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141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D_Z24</w:t>
            </w:r>
          </w:p>
        </w:tc>
        <w:tc>
          <w:tcPr>
            <w:tcW w:type="dxa" w:w="1440"/>
          </w:tcPr>
          <w:p>
            <w:r>
              <w:br/>
              <w:t>wymień</w:t>
              <w:br/>
              <w:t>obowiązki architekta przy projekcie przebudowy istniejącego budynku</w:t>
              <w:br/>
              <w:t>zgodnie z PB i Kodeksem Etyki Zawodowej Architekta.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&lt;p&gt;art 19 i 20 PB&lt;/p&gt;</w:t>
              <w:br/>
              <w:t>&lt;ul&gt;</w:t>
              <w:br/>
              <w:t>&lt;li&gt;&lt;p&gt;Architekci szanują w swej twórczości wartości zastane,</w:t>
              <w:br/>
              <w:t>dziedzictwo przyrodnicze i kulturowe i dbają o ich zachowanie i rozwój.</w:t>
              <w:br/>
              <w:t>Dążą do podnoszenia jakości życia i zamieszkiwania oraz jakości</w:t>
              <w:br/>
              <w:t>środowiska i otoczenia, w sposób nienaruszający ich równowagi, działając</w:t>
              <w:br/>
              <w:t>z przekonaniem, że efekty ich pracy służą szeroko pojętym interesom</w:t>
              <w:br/>
              <w:t>wszystkich, którzy mogą oczekiwać pożytku i zadowolenia z nich.&lt;/p&gt;&lt;/li&gt;</w:t>
              <w:br/>
              <w:t>&lt;li&gt;&lt;p&gt;Architekci nie przywłaszczają sobie własności intelektualnej ani</w:t>
              <w:br/>
              <w:t>nie wykorzystują pomysłów innych architektów, firm lub innej organizacji</w:t>
              <w:br/>
              <w:t>bez ich zgody.&lt;/p&gt;&lt;/li&gt;</w:t>
              <w:br/>
              <w:t>&lt;/ul&gt;</w:t>
              <w:br/>
              <w:t>&lt;p&gt;Prawo Autorskie:&lt;/p&gt;</w:t>
              <w:br/>
              <w:t>&lt;ul&gt;</w:t>
              <w:br/>
              <w:t>&lt;li&gt;&lt;p&gt;Art. 2. 1. Opracowanie cudzego utworu, w szczególności</w:t>
              <w:br/>
              <w:t>tłumaczenie, przeróbka, adaptacja, jest przedmiotem prawa autorskiego</w:t>
              <w:br/>
              <w:t>bez uszczerbku dla prawa do utworu pierwotnego. - prawo</w:t>
              <w:br/>
              <w:t>autorskie&lt;/p&gt;&lt;/li&gt;</w:t>
              <w:br/>
              <w:t>&lt;/ul&gt;</w:t>
              <w:br/>
              <w:t>&lt;p&gt;wszystko co jest w obowiązkach architekta w pb a udało mu się spisać</w:t>
              <w:br/>
              <w:t>ale głównie chodziło im o prawa autorskie z kodeksu etyki bo to budynek</w:t>
              <w:br/>
              <w:t>istniejący. Jeszcze mówiłam o umowie z inwestorem, o informowaniu go na</w:t>
              <w:br/>
              <w:t>każdym etapie&lt;/p&gt;&lt;/th&gt;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142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D_Z24</w:t>
            </w:r>
          </w:p>
        </w:tc>
        <w:tc>
          <w:tcPr>
            <w:tcW w:type="dxa" w:w="1440"/>
          </w:tcPr>
          <w:p>
            <w:r>
              <w:br/>
              <w:t>Narysuj</w:t>
              <w:br/>
              <w:t xml:space="preserve">mieszkanie dla 3 osób, podaj wielkości pomieszczeń. 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143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D_Z24</w:t>
            </w:r>
          </w:p>
        </w:tc>
        <w:tc>
          <w:tcPr>
            <w:tcW w:type="dxa" w:w="1440"/>
          </w:tcPr>
          <w:p>
            <w:r>
              <w:br/>
              <w:t>Z</w:t>
              <w:br/>
              <w:t>projektu: podaj jak się ustala odporność pożarową dla budynków PM na</w:t>
              <w:br/>
              <w:t>przykładzie Hali i podaj na podstawie jakiego przepisu. i z wykonawczej</w:t>
              <w:br/>
              <w:t>podaj kolejność montażu wiązarów dachowych, przedstaw na</w:t>
              <w:br/>
              <w:t>rysunku.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145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D_Z25</w:t>
            </w:r>
          </w:p>
        </w:tc>
        <w:tc>
          <w:tcPr>
            <w:tcW w:type="dxa" w:w="1440"/>
          </w:tcPr>
          <w:p>
            <w:r>
              <w:br/>
              <w:t>Narysuj</w:t>
              <w:br/>
              <w:t>mieszkanie dla starszego małżeństwa (były podane szachty i kawałek</w:t>
              <w:br/>
              <w:t>ścianki działowej)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100000219942136/?__cft__%5B0%5D=AZV-UXY8dJ5MbY_7503g2WaKlnkrcwG4jbc8sqzP2IT7cOJnnzhK3ftX4auhWWQ27S5U-I75zhbPTw7vkSLjR6YBlajoiSD40catPkSEzr-TPht6AQtXH980ueUEpJ-JxXxa_9NX5AYytr3lFVD7SIB-7KGWa6eHJS1bgvQ8rz8pjDZbHMXTXikPVbvVPnaNJLI&amp;amp;__tn__=R%5D-R"&gt;&lt;u&gt;Katarzyna</w:t>
              <w:br/>
              <w:t>Tyburska&lt;/u&gt;&lt;/a&gt; a czy trzeba było do tych szachtów narysować wentylację</w:t>
              <w:br/>
              <w:t>graw. np .do łazienki? czy to było podane tylko tak o?&lt;/p&gt;</w:t>
              <w:br/>
              <w:t>&lt;p&gt;&lt;a href="https://www.facebook.com/groups/350678832699240/user/100000564260037/?__cft__%5B0%5D=AZV-UXY8dJ5MbY_7503g2WaKlnkrcwG4jbc8sqzP2IT7cOJnnzhK3ftX4auhWWQ27S5U-I75zhbPTw7vkSLjR6YBlajoiSD40catPkSEzr-TPht6AQtXH980ueUEpJ-JxXxa_9NX5AYytr3lFVD7SIB-7KGWa6eHJS1bgvQ8rz8pjDZbHMXTXikPVbvVPnaNJLI&amp;amp;__tn__=R%5D-R"&gt;&lt;u&gt;Paulina</w:t>
              <w:br/>
              <w:t>Zarzeczna-Czekańska&lt;/u&gt;&lt;/a&gt; tak o. Dla mnie to była tylko wskazówka</w:t>
              <w:br/>
              <w:t>gdzie powinna być łazienka i kuchnia. Niepotrzebnie też zasugerowałam</w:t>
              <w:br/>
              <w:t>się istniejąca ścianka działową, bo wyszła mi przez to ciut za mała</w:t>
              <w:br/>
              <w:t>toaleta, a potem od komisji dowiedziałam się, że na tym rzucie można</w:t>
              <w:br/>
              <w:t>wszystko zmieniac byle było poprawnie. Komisji bardziej chodziło o</w:t>
              <w:br/>
              <w:t>rozwiązania ułatwiające poruszanie się po mieszkaniu i o toaletę.</w:t>
              <w:br/>
              <w:t>Powołałam się na par. 86 chyba a ż wt o projektowaniu toalet dla osób</w:t>
              <w:br/>
              <w:t>niepełnosprawnych, dałam szersze drzwi i powiedziałam o bezprogowym</w:t>
              <w:br/>
              <w:t>prysznicu i poręczach w wc. Generalnie to ciężko to ładnie zrobić w</w:t>
              <w:br/>
              <w:t>skali i żeby wszystko było, bo rysowałam to w 2 minuty, ale</w:t>
              <w:br/>
              <w:t>wystarczyło.&lt;/p&gt;</w:t>
              <w:br/>
              <w:t>&lt;p&gt;&lt;a href="https://www.facebook.com/groups/350678832699240/user/100000564260037/?__cft__%5B0%5D=AZV-UXY8dJ5MbY_7503g2WaKlnkrcwG4jbc8sqzP2IT7cOJnnzhK3ftX4auhWWQ27S5U-I75zhbPTw7vkSLjR6YBlajoiSD40catPkSEzr-TPht6AQtXH980ueUEpJ-JxXxa_9NX5AYytr3lFVD7SIB-7KGWa6eHJS1bgvQ8rz8pjDZbHMXTXikPVbvVPnaNJLI&amp;amp;__tn__=R%5D-R"&gt;&lt;u&gt;Paulina</w:t>
              <w:br/>
              <w:t>Zarzeczna-Czekańska&lt;/u&gt;&lt;/a&gt; i nie pytali o wentylację wcale&lt;/p&gt;&lt;/th&gt;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146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D_Z25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organy orzekają w sprawach odpowiedzialności zawodowej?</w:t>
            </w:r>
          </w:p>
        </w:tc>
        <w:tc>
          <w:tcPr>
            <w:tcW w:type="dxa" w:w="1440"/>
          </w:tcPr>
          <w:p>
            <w:r>
              <w:t>&lt;/h2&gt;</w:t>
              <w:br/>
              <w:t>&lt;p&gt;organy samorządu zawodowego.&lt;/p&gt;</w:t>
              <w:br/>
              <w:t>&lt;p&gt;rzecznik - oskarżyciel&lt;/p&gt;</w:t>
              <w:br/>
              <w:t>&lt;p&gt;sąd dyscyplinarny - sąd xd&lt;/p&gt;</w:t>
              <w:br/>
              <w:t>&lt;p&gt;prezydium - wykonuje karę&lt;/p&gt;&lt;/th&gt;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147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D_Z25</w:t>
            </w:r>
          </w:p>
        </w:tc>
        <w:tc>
          <w:tcPr>
            <w:tcW w:type="dxa" w:w="1440"/>
          </w:tcPr>
          <w:p>
            <w:r>
              <w:br/>
              <w:t>Co</w:t>
              <w:br/>
              <w:t>wchodzi w skład projektu architektoniczno-budowlanego, technicznego i</w:t>
              <w:br/>
              <w:t>pzt.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&lt;p&gt;z rozporządzenia: strona tytułowa, rysunek, opis, załączniki&lt;/p&gt;&lt;/th&gt;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148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D_Z25</w:t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z projektu: ewakuacja z garażu podziemnego i który warunek z przepisów</w:t>
              <w:br/>
              <w:t>musi być spełniony.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149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D_Z25</w:t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z budowy: narysować detal fasady wentylowanej i omówić kolejność</w:t>
              <w:br/>
              <w:t>prac.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151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MP_Z26</w:t>
            </w:r>
          </w:p>
        </w:tc>
        <w:tc>
          <w:tcPr>
            <w:tcW w:type="dxa" w:w="1440"/>
          </w:tcPr>
          <w:p>
            <w:r>
              <w:br/>
              <w:t>Rysunek</w:t>
              <w:br/>
              <w:t>pierzei i wrysować nową zabudowę plombową, ogólnie co to zabudowa</w:t>
              <w:br/>
              <w:t>plombowa, jej cechy, co trzeba przed projektowaniem wziąć pod uwagę przy</w:t>
              <w:br/>
              <w:t>budowie nowego obiektu przy starym, wytłumaczyć dlaczego tak się</w:t>
              <w:br/>
              <w:t>rysowało nowy budynek</w:t>
            </w:r>
          </w:p>
        </w:tc>
        <w:tc>
          <w:tcPr>
            <w:tcW w:type="dxa" w:w="1440"/>
          </w:tcPr>
          <w:p>
            <w:r>
              <w:t>&lt;/h2&gt;</w:t>
              <w:br/>
              <w:t>&lt;ul&gt;</w:t>
              <w:br/>
              <w:t>&lt;li&gt;&lt;p&gt;fundamenty&lt;/p&gt;&lt;/li&gt;</w:t>
              <w:br/>
              <w:t>&lt;li&gt;&lt;p&gt;stan techniczny budynku&lt;/p&gt;&lt;/li&gt;</w:t>
              <w:br/>
              <w:t>&lt;li&gt;&lt;p&gt;przesłanianie / zacienianie&lt;/p&gt;&lt;/li&gt;</w:t>
              <w:br/>
              <w:t>&lt;li&gt;&lt;p&gt;MPZP / WZ&lt;/p&gt;&lt;/li&gt;</w:t>
              <w:br/>
              <w:t>&lt;li&gt;&lt;p&gt;estetyka / układ elewacji.&lt;/p&gt;&lt;/li&gt;</w:t>
              <w:br/>
              <w:t>&lt;li&gt;&lt;p&gt;ppoż - pas ppoż, ściana oddzielenia ppoż&lt;/p&gt;&lt;/li&gt;</w:t>
              <w:br/>
              <w:t>&lt;/ul&gt;&lt;/th&gt;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152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MP_Z26</w:t>
            </w:r>
          </w:p>
        </w:tc>
        <w:tc>
          <w:tcPr>
            <w:tcW w:type="dxa" w:w="1440"/>
          </w:tcPr>
          <w:p>
            <w:r>
              <w:br/>
              <w:t>Projekt</w:t>
              <w:br/>
              <w:t>Budowlany co wchodzi w skład, ale pytali też od razu o MPZP i</w:t>
              <w:br/>
              <w:t>WZ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153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MP_Z26</w:t>
            </w:r>
          </w:p>
        </w:tc>
        <w:tc>
          <w:tcPr>
            <w:tcW w:type="dxa" w:w="1440"/>
          </w:tcPr>
          <w:p>
            <w:r>
              <w:br/>
              <w:t>Wentylacja</w:t>
              <w:br/>
              <w:t>grawitacyjna</w:t>
            </w:r>
          </w:p>
        </w:tc>
        <w:tc>
          <w:tcPr>
            <w:tcW w:type="dxa" w:w="1440"/>
          </w:tcPr>
          <w:p>
            <w:r>
              <w:t>&lt;/h2&gt;</w:t>
              <w:br/>
              <w:t>&lt;ul&gt;</w:t>
              <w:br/>
              <w:t>&lt;li&gt;&lt;p&gt;nie można łączyć z mech.&lt;/p&gt;&lt;/li&gt;</w:t>
              <w:br/>
              <w:t>&lt;li&gt;&lt;p&gt;powietrze wchodzi przez nawiewniki w oknach i wytwarza się ciąg</w:t>
              <w:br/>
              <w:t>do kominów w górę.&lt;/p&gt;&lt;/li&gt;</w:t>
              <w:br/>
              <w:t>&lt;li&gt;&lt;p&gt;mniej komfortowa niż mechaniczna z rekuperacją, bo zimniejsze</w:t>
              <w:br/>
              <w:t>powietrze wywiewane&lt;/p&gt;&lt;/li&gt;</w:t>
              <w:br/>
              <w:t>&lt;li&gt;&lt;p&gt;powierzchnia co najmniej 0,016 m2 i wymiar 0,1, rozdział 5</w:t>
              <w:br/>
              <w:t>WT&lt;/p&gt;&lt;/li&gt;</w:t>
              <w:br/>
              <w:t>&lt;/ul&gt;&lt;/th&gt;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154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MP_Z26</w:t>
            </w:r>
          </w:p>
        </w:tc>
        <w:tc>
          <w:tcPr>
            <w:tcW w:type="dxa" w:w="1440"/>
          </w:tcPr>
          <w:p>
            <w:r>
              <w:br/>
              <w:t>pyt</w:t>
              <w:br/>
              <w:t>projektowe o posadowienie budynku i metody podbicia fundamentów w</w:t>
              <w:br/>
              <w:t>projekcie (bud zabytkowy i nowy)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155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MP_Z26</w:t>
            </w:r>
          </w:p>
        </w:tc>
        <w:tc>
          <w:tcPr>
            <w:tcW w:type="dxa" w:w="1440"/>
          </w:tcPr>
          <w:p>
            <w:r>
              <w:br/>
              <w:t>drugie</w:t>
              <w:br/>
              <w:t>pytanie o strefę rekreacyjną dla mieszkańców w</w:t>
              <w:br/>
              <w:t>projekcie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157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MP_Z27/28</w:t>
            </w:r>
          </w:p>
        </w:tc>
        <w:tc>
          <w:tcPr>
            <w:tcW w:type="dxa" w:w="1440"/>
          </w:tcPr>
          <w:p>
            <w:r>
              <w:br/>
              <w:t>Kamienica</w:t>
              <w:br/>
              <w:t>z mieszkaniami. Jaka kategoria Ppoż. Była jeszcze podana wysokość</w:t>
              <w:br/>
              <w:t>budynku i należało odpowiednio zakwalifikować budynek… zl, elementy</w:t>
              <w:br/>
              <w:t>oddzielenia ppoż itp. Wszystko z pozarowka co jesteś w stanie wyciągnąć</w:t>
              <w:br/>
              <w:t>z takich danych</w:t>
              <w:br/>
              <w:t>Rysunek</w:t>
              <w:br/>
              <w:t>podłogi i schody zewnętrzne- wrysować warstwy</w:t>
            </w:r>
          </w:p>
        </w:tc>
        <w:tc>
          <w:tcPr>
            <w:tcW w:type="dxa" w:w="1440"/>
          </w:tcPr>
          <w:p>
            <w:r>
              <w:t>&lt;img src="https://raw.githubusercontent.com/adriansstudia/UB2024-APP/main/images/image41.png" style="width:2.40144in;height:1.86465in"/&gt;&lt;/h2&gt;&lt;/th&gt;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158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MP_Z27/28</w:t>
            </w:r>
          </w:p>
        </w:tc>
        <w:tc>
          <w:tcPr>
            <w:tcW w:type="dxa" w:w="1440"/>
          </w:tcPr>
          <w:p>
            <w:r>
              <w:br/>
              <w:t>Jaka</w:t>
              <w:br/>
              <w:t>podłoga np. Na gruncie, jakie warstwy- hydroizolacje, ocieplenie itp.</w:t>
              <w:br/>
              <w:t>Akurat u mnie na schodach się nie skupili a na ścianie</w:t>
              <w:br/>
              <w:t>fundamentowej.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159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MP_Z27/28</w:t>
            </w:r>
          </w:p>
        </w:tc>
        <w:tc>
          <w:tcPr>
            <w:tcW w:type="dxa" w:w="1440"/>
          </w:tcPr>
          <w:p>
            <w:r>
              <w:br/>
              <w:t>Strefa</w:t>
              <w:br/>
              <w:t>wejściowa w XÎ kondygnacyjnym budynku mieszkalnym. Narysować i</w:t>
              <w:br/>
              <w:t>opisać.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&lt;p&gt;Budynek wysoki - musi być dźwig dla ekip ratowniczych paragraf 253</w:t>
              <w:br/>
              <w:t>WT&lt;/p&gt;</w:t>
              <w:br/>
              <w:t>&lt;p&gt;Trzeba wziąć pod uwagę ppoż&lt;/p&gt;</w:t>
              <w:br/>
              <w:t>&lt;p&gt;par 246.&lt;/p&gt;&lt;/th&gt;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161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WP_Z32</w:t>
            </w:r>
          </w:p>
        </w:tc>
        <w:tc>
          <w:tcPr>
            <w:tcW w:type="dxa" w:w="1440"/>
          </w:tcPr>
          <w:p>
            <w:r>
              <w:br/>
              <w:t>Rysunkowe</w:t>
              <w:br/>
              <w:t>, było pzt z budynkiem świetlicy środowiskowej i trzeba było narysować</w:t>
              <w:br/>
              <w:t>zjazd z drogi publicznej i dodatkowo jak najwięcej miejsc postojowych w</w:t>
              <w:br/>
              <w:t>tym 4 dla np i 2 dla autokarów + śmietnik.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162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WP_Z32</w:t>
            </w:r>
          </w:p>
        </w:tc>
        <w:tc>
          <w:tcPr>
            <w:tcW w:type="dxa" w:w="1440"/>
          </w:tcPr>
          <w:p>
            <w:r>
              <w:br/>
              <w:t>Zagadnienie</w:t>
              <w:br/>
              <w:t>akustyki w budynkach + detal połączenia 3 ścian</w:t>
              <w:br/>
              <w:t>szkieletowych.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100000626383579/?__cft__%5B0%5D=AZV-UXY8dJ5MbY_7503g2WaKlnkrcwG4jbc8sqzP2IT7cOJnnzhK3ftX4auhWWQ27S5U-I75zhbPTw7vkSLjR6YBlajoiSD40catPkSEzr-TPht6AQtXH980ueUEpJ-JxXxa_9NX5AYytr3lFVD7SIB-7KGWa6eHJS1bgvQ8rz8pjDZbHMXTXikPVbvVPnaNJLI&amp;amp;__tn__=R%5D-R"&gt;&lt;u&gt;Agnieszka</w:t>
              <w:br/>
              <w:t>Wę&lt;/u&gt;&lt;/a&gt; w pytaniu 2 co ma do siebie detal i ta akustyka?&lt;img src="https://raw.githubusercontent.com/adriansstudia/UB2024-APP/main/images/image29.png" style="width:0.16736in;height:0.16667in"/&gt;&lt;/p&gt;</w:t>
              <w:br/>
              <w:t>&lt;p&gt;chodziło o detal ściany np gk i takie połączenie żeby nie było mostka</w:t>
              <w:br/>
              <w:t>akustycznego , czyli trzeba zachować ciągłość, izolacji z wełny</w:t>
              <w:br/>
              <w:t>,&lt;/p&gt;&lt;/th&gt;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163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WP_Z32</w:t>
            </w:r>
          </w:p>
        </w:tc>
        <w:tc>
          <w:tcPr>
            <w:tcW w:type="dxa" w:w="1440"/>
          </w:tcPr>
          <w:p>
            <w:r>
              <w:br/>
              <w:t>Co</w:t>
              <w:br/>
              <w:t>to jest dokumentacja powykonawcza, kto ja sporządza , kiedy potrzebny</w:t>
              <w:br/>
              <w:t>jest do niej projektant 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&lt;p&gt;Dokumentacji budowy – należy przez to rozumieć pozwolenie na budowę</w:t>
              <w:br/>
              <w:t>lub zgłoszenie wraz z załączonym projektem budowlanym, dziennik budowy,</w:t>
              <w:br/>
              <w:t>protokoły odbiorów częściowych i końcowych, rysunki i opisy służące</w:t>
              <w:br/>
              <w:t>realizacji obiektu, dokumenty geodezyjne i książkę obmiarów;&lt;/p&gt;</w:t>
              <w:br/>
              <w:t>&lt;p&gt;Dokumentacji powykonawczej – należy przez to rozumieć dokumentację</w:t>
              <w:br/>
              <w:t>budowy z naniesionymi zmianami dokonanymi w toku wykonywania robót oraz</w:t>
              <w:br/>
              <w:t>geodezyjnymi pomiarami powykonawczymi;&lt;/p&gt;</w:t>
              <w:br/>
              <w:t>&lt;p&gt;Kiedy&lt;/p&gt;&lt;/th&gt;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165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LE_Z28</w:t>
            </w:r>
          </w:p>
        </w:tc>
        <w:tc>
          <w:tcPr>
            <w:tcW w:type="dxa" w:w="1440"/>
          </w:tcPr>
          <w:p>
            <w:r>
              <w:br/>
              <w:t>W</w:t>
              <w:br/>
              <w:t>celu określenia wymagań ppoż. Do jakiej grupy zaliczyć 4 piętrowa</w:t>
              <w:br/>
              <w:t>kamienicę mieszkalną gdzie wysokość każdej kondyg ma 3.5 metra netto, a</w:t>
              <w:br/>
              <w:t>całkowita wysokość wynosi 15,6m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100006069123138/?__cft__%5B0%5D=AZUmIC7ptDbCIouRBbJ_3-9qFrDyi7AYTZBPSDP1wYtIK3wKY8WPZ35OmQW55XQuB6scw-0EJMWD9NbummJ2tCeM7-PpuOpCt0juTl_andukj9iVMQusOejw1lN9SddNYWtLz7Z0_XhrapbGOtNzuYHmS-FEEejcASKxS2tT95wh8OyUE-4Dq1b4Pf8NythdUlo&amp;amp;__tn__=R%5D-R"&gt;&lt;u&gt;Michał</w:t>
              <w:br/>
              <w:t>Kalbarczyk&lt;/u&gt;&lt;/a&gt; czy w pytaniu pierwszym wystarczyło odpowiedzieć o</w:t>
              <w:br/>
              <w:t>kat. zagrożenia ludzi ZL IV, budynek mieszkalny, a więc niski więc</w:t>
              <w:br/>
              <w:t>wymagana klasa odporności to "D"? Czy opowiadałeś jeszcze o dalszych</w:t>
              <w:br/>
              <w:t>wymaganiach jakie to pociąga za sobą?&lt;/p&gt;</w:t>
              <w:br/>
              <w:t>&lt;p&gt;&lt;a href="https://www.facebook.com/groups/350678832699240/user/100001777481600/?__cft__%5B0%5D=AZUmIC7ptDbCIouRBbJ_3-9qFrDyi7AYTZBPSDP1wYtIK3wKY8WPZ35OmQW55XQuB6scw-0EJMWD9NbummJ2tCeM7-PpuOpCt0juTl_andukj9iVMQusOejw1lN9SddNYWtLz7Z0_XhrapbGOtNzuYHmS-FEEejcASKxS2tT95wh8OyUE-4Dq1b4Pf8NythdUlo&amp;amp;__tn__=R%5D-R"&gt;&lt;u&gt;Karolina</w:t>
              <w:br/>
              <w:t>Piaścik&lt;/u&gt;&lt;/a&gt; tylko tyle i prowadzący powiedział, że przechodzimy do</w:t>
              <w:br/>
              <w:t>następnego pytania.&lt;/p&gt;&lt;/th&gt;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166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LE_Z28</w:t>
            </w:r>
          </w:p>
        </w:tc>
        <w:tc>
          <w:tcPr>
            <w:tcW w:type="dxa" w:w="1440"/>
          </w:tcPr>
          <w:p>
            <w:r>
              <w:br/>
              <w:t>Przekrój</w:t>
              <w:br/>
              <w:t>przez wejście i schody wejściowe. Uzupełnić o warstwy, elementy i</w:t>
              <w:br/>
              <w:t>wymiary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167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LE_Z28</w:t>
            </w:r>
          </w:p>
        </w:tc>
        <w:tc>
          <w:tcPr>
            <w:tcW w:type="dxa" w:w="1440"/>
          </w:tcPr>
          <w:p>
            <w:r>
              <w:br/>
              <w:t>Naszkicuj</w:t>
              <w:br/>
              <w:t>strefę wejściową do IX kondyg. budynku wielorodzinnego.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100000175708737/?__cft__%5B0%5D=AZUmIC7ptDbCIouRBbJ_3-9qFrDyi7AYTZBPSDP1wYtIK3wKY8WPZ35OmQW55XQuB6scw-0EJMWD9NbummJ2tCeM7-PpuOpCt0juTl_andukj9iVMQusOejw1lN9SddNYWtLz7Z0_XhrapbGOtNzuYHmS-FEEejcASKxS2tT95wh8OyUE-4Dq1b4Pf8NythdUlo&amp;amp;__tn__=R%5D-R"&gt;&lt;u&gt;Dawid</w:t>
              <w:br/>
              <w:t>Krawczyk&lt;/u&gt;&lt;/a&gt; naszkicowałem coś takiego, opisałem wszystkie wymiary I</w:t>
              <w:br/>
              <w:t>tyle.&lt;/p&gt;</w:t>
              <w:br/>
              <w:t>&lt;blockquote&gt;</w:t>
              <w:br/>
              <w:t>&lt;p&gt;&lt;img src="https://raw.githubusercontent.com/adriansstudia/UB2024-APP/main/images/image6.png" style="width:2.375in;height:1.41667in"/&gt;&lt;/p&gt;</w:t>
              <w:br/>
              <w:t>&lt;/blockquote&gt;</w:t>
              <w:br/>
              <w:t>&lt;p&gt;&lt;a href="https://www.facebook.com/groups/350678832699240/user/100000175708737/?__cft__%5B0%5D=AZUmIC7ptDbCIouRBbJ_3-9qFrDyi7AYTZBPSDP1wYtIK3wKY8WPZ35OmQW55XQuB6scw-0EJMWD9NbummJ2tCeM7-PpuOpCt0juTl_andukj9iVMQusOejw1lN9SddNYWtLz7Z0_XhrapbGOtNzuYHmS-FEEejcASKxS2tT95wh8OyUE-4Dq1b4Pf8NythdUlo&amp;amp;__tn__=R%5D-R"&gt;&lt;u&gt;Dawid</w:t>
              <w:br/>
              <w:t>Krawczyk&lt;/u&gt;&lt;/a&gt;&lt;/p&gt;</w:t>
              <w:br/>
              <w:t>&lt;p&gt;&lt;a href="https://www.facebook.com/groups/350678832699240/user/100006069123138/?__cft__%5B0%5D=AZUmIC7ptDbCIouRBbJ_3-9qFrDyi7AYTZBPSDP1wYtIK3wKY8WPZ35OmQW55XQuB6scw-0EJMWD9NbummJ2tCeM7-PpuOpCt0juTl_andukj9iVMQusOejw1lN9SddNYWtLz7Z0_XhrapbGOtNzuYHmS-FEEejcASKxS2tT95wh8OyUE-4Dq1b4Pf8NythdUlo&amp;amp;__tn__=R%5D-R"&gt;&lt;u&gt;Michał</w:t>
              <w:br/>
              <w:t>Kalbarczyk&lt;/u&gt;&lt;/a&gt; czyli chodziło głównie od drzwi zewnętrznych na</w:t>
              <w:br/>
              <w:t>zewnątrz, zastanawiałem się właśnie czy też o klatkę schodowa. Dzięki</w:t>
              <w:br/>
              <w:t>&lt;img src="https://raw.githubusercontent.com/adriansstudia/UB2024-APP/main/images/image40.png" style="width:0.16736in;height:0.16667in"/&gt;&lt;/p&gt;&lt;/th&gt;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168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LE_Z28</w:t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o praktykę projektową - głównie sam opowiadałem, zapytali kilka</w:t>
              <w:br/>
              <w:t>rzeczy.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169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LE_Z28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opowiedzieć o praktyce na budowie. Budowa przejścia granicznego - działo</w:t>
              <w:br/>
              <w:t>się, więc było o czym opowiadać.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171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MZ_Z32</w:t>
            </w:r>
          </w:p>
        </w:tc>
        <w:tc>
          <w:tcPr>
            <w:tcW w:type="dxa" w:w="1440"/>
          </w:tcPr>
          <w:p>
            <w:r>
              <w:br/>
              <w:t>dany</w:t>
              <w:br/>
              <w:t>rysunek-rzut działki przy drodze wojewódzkiej, na której stoi budynek</w:t>
              <w:br/>
              <w:t>"świetlicy wiejskiej" - zadanie: zaprojektuj zjazd z drogi oraz oblicz</w:t>
              <w:br/>
              <w:t>chłonność zakropkowanego terenu pod kątem parkingowym - zaprojektuj</w:t>
              <w:br/>
              <w:t>parking na maksymalną liczbę samochodów osobowych, dwa autokary oraz 4</w:t>
              <w:br/>
              <w:t>miejsca dla niepełnosprawnych. Oraz śmietnik. Działka w kształcie</w:t>
              <w:br/>
              <w:t>jakiegoś koślawego trapezu z wypustkami, w ostrej granicy w rogu działki</w:t>
              <w:br/>
              <w:t>budynek mieszkalno-magazynowy sąsiada. Skala tak na oko</w:t>
              <w:br/>
              <w:t>1:500.</w:t>
              <w:br/>
              <w:t>projekt</w:t>
              <w:br/>
              <w:t>parkingu na kawałku 7x7cm, na który po prostu jest za mało czasu. Chyba</w:t>
              <w:br/>
              <w:t>że ktoś w wolnych chwilach trenuje wrysowywanie parkingów w dziwne</w:t>
              <w:br/>
              <w:t>lokalizacje, zamiast sudoku.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172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MZ_Z32</w:t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o dokumentację powykonawczą - co to, kto sporządza - ważne, żeby dodać</w:t>
              <w:br/>
              <w:t>żę to nie tylko "rysunki", ale też pozostałe - protokoły, odbioru</w:t>
              <w:br/>
              <w:t>itp.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173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MZ_Z32</w:t>
            </w:r>
          </w:p>
        </w:tc>
        <w:tc>
          <w:tcPr>
            <w:tcW w:type="dxa" w:w="1440"/>
          </w:tcPr>
          <w:p>
            <w:r>
              <w:br/>
              <w:t>akustyka</w:t>
              <w:br/>
              <w:t>ścian działowych - omów na przykładzie ścian szkieletowych, narysuj</w:t>
              <w:br/>
              <w:t>połączenie dwóch ścian o rzucie w kształcie "T" - czyli podwójna płyta</w:t>
              <w:br/>
              <w:t>g-k, w środku wełna, konstrukcja oddylatowana</w:t>
              <w:br/>
              <w:t>taśmami.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174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MZ_Z32</w:t>
            </w:r>
          </w:p>
        </w:tc>
        <w:tc>
          <w:tcPr>
            <w:tcW w:type="dxa" w:w="1440"/>
          </w:tcPr>
          <w:p>
            <w:r>
              <w:br/>
              <w:t>Praktyka</w:t>
              <w:br/>
              <w:t>projektowa: omówić zagadnienia garażu podziemnego od strony ppoż - w</w:t>
              <w:br/>
              <w:t>garażu były platformy parkingowe 'klausy'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175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MZ_Z32</w:t>
            </w:r>
          </w:p>
        </w:tc>
        <w:tc>
          <w:tcPr>
            <w:tcW w:type="dxa" w:w="1440"/>
          </w:tcPr>
          <w:p>
            <w:r>
              <w:br/>
              <w:t>Praktyka</w:t>
              <w:br/>
              <w:t>budowlana: omówić wykonanie schodów - czyli po kolei: wytrasowanie</w:t>
              <w:br/>
              <w:t>geodezyjne ścian klatki, szalunki, zbrojenie, odbioru zbrojenia,</w:t>
              <w:br/>
              <w:t>wylewanie itd itp. Haczykiem było to, czy coś z tych ścian "wystaje" -</w:t>
              <w:br/>
              <w:t>odgięte zbrojenie do spoczników na przykład.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&lt;p&gt;&lt;img src="https://raw.githubusercontent.com/adriansstudia/UB2024-APP/main/images/image15.png" style="width:2.33547in;height:0.52347in"/&gt;&lt;/p&gt;&lt;/th&gt;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177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Z35</w:t>
            </w:r>
          </w:p>
        </w:tc>
        <w:tc>
          <w:tcPr>
            <w:tcW w:type="dxa" w:w="1440"/>
          </w:tcPr>
          <w:p>
            <w:r>
              <w:br/>
              <w:t>Do</w:t>
              <w:br/>
              <w:t>jakich opracowań. Służą wt w sprawie dróg publicznych (Do jakich</w:t>
              <w:br/>
              <w:t>opracowań ma zastosowanie rozporządzenie dot.warunków technicznych jakim</w:t>
              <w:br/>
              <w:t>mają odpowiadać drogi publiczne?)</w:t>
            </w:r>
          </w:p>
        </w:tc>
        <w:tc>
          <w:tcPr>
            <w:tcW w:type="dxa" w:w="1440"/>
          </w:tcPr>
          <w:p>
            <w:r>
              <w:t>&lt;/h2&gt;</w:t>
              <w:br/>
              <w:t>&lt;p&gt;W tym. 1 to że do projektowania dróg publicznych wraz ze</w:t>
              <w:br/>
              <w:t>skrzyżowaniami, węzłami itd. Czy jeszcze coś trzeba powiedzieć?&lt;/p&gt;</w:t>
              <w:br/>
              <w:t>&lt;p&gt;A przy zbiornikach trzeba powiedzieć wszystkie odległości jak w</w:t>
              <w:br/>
              <w:t>WT?&lt;/p&gt;</w:t>
              <w:br/>
              <w:t>&lt;p&gt;&lt;a href="https://www.facebook.com/groups/350678832699240/user/100063757294459/?__cft__%5B0%5D=AZXfyWQ2W_jv8yXfrfX9mL0OgWU5rKFYELoUub20BRhen9aeN08ZOJW7qzlDIN8BpR0YIoEwXd7xdM4xJo4OIkQbuLvkEs-488Rbn8_Zyt-rJWRnu-nCWtC2QJkvvR5dnpsZ28W1VAQMT8t6dsNtCiIf4d7vXGd5qxDY4K4xIP2Y7wRm5057yZ2HzBgTBiS-v50&amp;amp;__tn__=R%5D-R"&gt;&lt;u&gt;Kasia</w:t>
              <w:br/>
              <w:t>Smolińska&lt;/u&gt;&lt;/a&gt; na początku ustawy jest napisane. Na drugiej stronie</w:t>
              <w:br/>
              <w:t>bodajże. Plus pytania dodatkowe od komisji jak architekt tej ustawy</w:t>
              <w:br/>
              <w:t>powinien używać to ja mówiłam że pochylnie, chodniki ,wjazdy przed</w:t>
              <w:br/>
              <w:t>budynkiem itp.&lt;/p&gt;&lt;/th&gt;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178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Z35</w:t>
            </w:r>
          </w:p>
        </w:tc>
        <w:tc>
          <w:tcPr>
            <w:tcW w:type="dxa" w:w="1440"/>
          </w:tcPr>
          <w:p>
            <w:r>
              <w:br/>
              <w:t>rzut</w:t>
              <w:br/>
              <w:t>z ZL IV i zl V i oznaczyć ściany oddzielenia ppoż. Hydrant dn25 i klasę</w:t>
              <w:br/>
              <w:t>odporności drzwi i klasę ścian między lokalami. Budynek w klasie B. (Był</w:t>
              <w:br/>
              <w:t>rozrysowany rzut budynku z częścią usługowa i z częścią mieszkalna, w</w:t>
              <w:br/>
              <w:t>klasie B i trzeba było nanieść odporności pożarowe przegród i zaznaczyć</w:t>
              <w:br/>
              <w:t>hydrant.)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100070134691509/?__cft__%5B0%5D=AZXfyWQ2W_jv8yXfrfX9mL0OgWU5rKFYELoUub20BRhen9aeN08ZOJW7qzlDIN8BpR0YIoEwXd7xdM4xJo4OIkQbuLvkEs-488Rbn8_Zyt-rJWRnu-nCWtC2QJkvvR5dnpsZ28W1VAQMT8t6dsNtCiIf4d7vXGd5qxDY4K4xIP2Y7wRm5057yZ2HzBgTBiS-v50&amp;amp;__tn__=R%5D-R"&gt;&lt;u&gt;Paulina</w:t>
              <w:br/>
              <w:t>Lewińska&lt;/u&gt;&lt;/a&gt; sorki ze Cie tak męcze a w 2 pyt. To były dwa oddzielne</w:t>
              <w:br/>
              <w:t>budynki czy jeden przy drugim? Ten hydrant to tylko w ZL V? A o co</w:t>
              <w:br/>
              <w:t>chodzi z tymi ścianami między lokalowymi? Między mieszkaniem a kom.</w:t>
              <w:br/>
              <w:t>ogólną? To były wysokie budynki?&lt;/p&gt;</w:t>
              <w:br/>
              <w:t>&lt;p&gt;Był jeden połączony budynek z jedną klatka schodowa. Ścianę</w:t>
              <w:br/>
              <w:t>oddzielenia łatwo zlokalizować bo jest podwójna ściana z dylatacja.</w:t>
              <w:br/>
              <w:t>Jeśli chodzi i ściany między lokalowe to też łatwo jak sprawdzicie w WT</w:t>
              <w:br/>
              <w:t>wymagania dla budynków w klasie B to ściany wewnętrzne mają mieć</w:t>
              <w:br/>
              <w:t>EI30&lt;/p&gt;</w:t>
              <w:br/>
              <w:t>&lt;p&gt;&lt;a href="https://www.facebook.com/groups/350678832699240/user/100063757294459/?__cft__%5B0%5D=AZXfyWQ2W_jv8yXfrfX9mL0OgWU5rKFYELoUub20BRhen9aeN08ZOJW7qzlDIN8BpR0YIoEwXd7xdM4xJo4OIkQbuLvkEs-488Rbn8_Zyt-rJWRnu-nCWtC2QJkvvR5dnpsZ28W1VAQMT8t6dsNtCiIf4d7vXGd5qxDY4K4xIP2Y7wRm5057yZ2HzBgTBiS-v50&amp;amp;__tn__=R%5D-R"&gt;&lt;u&gt;Kasia</w:t>
              <w:br/>
              <w:t>Smolińska&lt;/u&gt;&lt;/a&gt; hydrant zlokalizowałem przy samej klatce schodowej bo</w:t>
              <w:br/>
              <w:t>to był rzut piętra a klatka schodowa łączyła ZL IV i ZL V była</w:t>
              <w:br/>
              <w:t>wspólna&lt;/p&gt;</w:t>
              <w:br/>
              <w:t>&lt;p&gt;To co w kółka h trzeba było zaznaczyć opisać&lt;/p&gt;</w:t>
              <w:br/>
              <w:t>&lt;blockquote&gt;</w:t>
              <w:br/>
              <w:t>&lt;p&gt;&lt;img src="https://raw.githubusercontent.com/adriansstudia/UB2024-APP/main/images/image38.png" style="width:2.29235in;height:3.06652in"/&gt;&lt;/p&gt;</w:t>
              <w:br/>
              <w:t>&lt;/blockquote&gt;&lt;/th&gt;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179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Z35</w:t>
            </w:r>
          </w:p>
        </w:tc>
        <w:tc>
          <w:tcPr>
            <w:tcW w:type="dxa" w:w="1440"/>
          </w:tcPr>
          <w:p>
            <w:r>
              <w:br/>
              <w:t>zbiorniki</w:t>
              <w:br/>
              <w:t>na gaz lokalizacja na działce ( podziemne i naziemne) (Instalacja gazowa</w:t>
              <w:br/>
              <w:t>i zbiorniki gazowe - odległości)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100063757294459/?__cft__%5B0%5D=AZXfyWQ2W_jv8yXfrfX9mL0OgWU5rKFYELoUub20BRhen9aeN08ZOJW7qzlDIN8BpR0YIoEwXd7xdM4xJo4OIkQbuLvkEs-488Rbn8_Zyt-rJWRnu-nCWtC2QJkvvR5dnpsZ28W1VAQMT8t6dsNtCiIf4d7vXGd5qxDY4K4xIP2Y7wRm5057yZ2HzBgTBiS-v50&amp;amp;__tn__=R%5D-R"&gt;&lt;u&gt;Kasia</w:t>
              <w:br/>
              <w:t>Smolińska&lt;/u&gt;&lt;/a&gt; jeśli chodzi o zbiorniki to przede wszystkim trzeba</w:t>
              <w:br/>
              <w:t>pamiętać że chodzi o zbiorniki na gaz płynny&lt;/p&gt;</w:t>
              <w:br/>
              <w:t>&lt;p&gt;Ja pomieszałam i zaczęłam gadać o kurkach i gazie ziemnym z miejskiej</w:t>
              <w:br/>
              <w:t>sieci . I komisja mnie naprostować to akurat pamiętałam odległości</w:t>
              <w:br/>
              <w:t>zbiorników naziemnych i podziemnych bo buduje dom i muszę mieć</w:t>
              <w:br/>
              <w:t>instalację gazową a sieci brak. Więc wybrałam tym plus powiedziałam że</w:t>
              <w:br/>
              <w:t>inne odległości są podane w tabeli w paragrafie 175 wT i już nie</w:t>
              <w:br/>
              <w:t>dopytywali. Uznali tę odpowiedź za połowiczna bo na początku mi się</w:t>
              <w:br/>
              <w:t>pomieszały rodzaje gazu&lt;/p&gt;&lt;/th&gt;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180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Z35</w:t>
            </w:r>
          </w:p>
        </w:tc>
        <w:tc>
          <w:tcPr>
            <w:tcW w:type="dxa" w:w="1440"/>
          </w:tcPr>
          <w:p>
            <w:r>
              <w:br/>
              <w:t>omówić</w:t>
              <w:br/>
              <w:t>konstrukcję budynku- praktyka projektowa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181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Z35</w:t>
            </w:r>
          </w:p>
        </w:tc>
        <w:tc>
          <w:tcPr>
            <w:tcW w:type="dxa" w:w="1440"/>
          </w:tcPr>
          <w:p>
            <w:r>
              <w:br/>
              <w:t>wymienić</w:t>
              <w:br/>
              <w:t>wszystkie dokumenty które mają być na budowie. Chodziło o dziennik</w:t>
              <w:br/>
              <w:t>projekty itp ale najbardziej chodziło o protokoły certyfikaty np .</w:t>
              <w:br/>
              <w:t>Protokół z inwentaryzacji powykonawczej geodezyjnej</w:t>
              <w:br/>
              <w:t>przyłączy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182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Z35</w:t>
            </w:r>
          </w:p>
        </w:tc>
        <w:tc>
          <w:tcPr>
            <w:tcW w:type="dxa" w:w="1440"/>
          </w:tcPr>
          <w:p>
            <w:r>
              <w:br/>
              <w:t>Pyt.</w:t>
              <w:br/>
              <w:t>Komisji - dlaczego na rysunku pzt muszą być zaznaczone granice</w:t>
              <w:br/>
              <w:t>działki?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183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Z35</w:t>
            </w:r>
          </w:p>
        </w:tc>
        <w:tc>
          <w:tcPr>
            <w:tcW w:type="dxa" w:w="1440"/>
          </w:tcPr>
          <w:p>
            <w:r>
              <w:br/>
              <w:t>Pyt.</w:t>
              <w:br/>
              <w:t>Komisji - czy projekt techniczny na budowie musi być na budowie w wersji</w:t>
              <w:br/>
              <w:t>papierowej?</w:t>
            </w:r>
          </w:p>
        </w:tc>
        <w:tc>
          <w:tcPr>
            <w:tcW w:type="dxa" w:w="1440"/>
          </w:tcPr>
          <w:p>
            <w:r>
              <w:t>&lt;/h2&gt;</w:t>
              <w:br/>
              <w:t>&lt;p&gt;zacytowałam rozporządzenie w sprawie zakresu i formy że może być w</w:t>
              <w:br/>
              <w:t>innej formie niż budowlany i że nie jest nigdzie napisane że nie może</w:t>
              <w:br/>
              <w:t>być w wersji elektronicznej&lt;/p&gt;</w:t>
              <w:br/>
              <w:t>&lt;p&gt;5a mówi jedynie że projekt techniczny może być w innej formie niż</w:t>
              <w:br/>
              <w:t>reszta projektu budowlanego. Ale nie jest odpowiedź czy musi być on w</w:t>
              <w:br/>
              <w:t>wersji pisemnej na budowie …&lt;/p&gt;&lt;/th&gt;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185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WP_Z36</w:t>
            </w:r>
          </w:p>
        </w:tc>
        <w:tc>
          <w:tcPr>
            <w:tcW w:type="dxa" w:w="1440"/>
          </w:tcPr>
          <w:p>
            <w:r>
              <w:br/>
              <w:t>Omów</w:t>
              <w:br/>
              <w:t>nasłonecznienie mieszkań, uzupełniając szkicami.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100003229882265/?__cft__%5B0%5D=AZV-UXY8dJ5MbY_7503g2WaKlnkrcwG4jbc8sqzP2IT7cOJnnzhK3ftX4auhWWQ27S5U-I75zhbPTw7vkSLjR6YBlajoiSD40catPkSEzr-TPht6AQtXH980ueUEpJ-JxXxa_9NX5AYytr3lFVD7SIB-7KGWa6eHJS1bgvQ8rz8pjDZbHMXTXikPVbvVPnaNJLI&amp;amp;__tn__=R%5D-R"&gt;&lt;u&gt;Ula</w:t>
              <w:br/>
              <w:t>Maska&lt;/u&gt;&lt;/a&gt; na to 1 to jakie szkice zrobiłaś, mówiłaś o linijce</w:t>
              <w:br/>
              <w:t>słońca? Rozumiem ze powiedzialas o czasie nasłonecznienia czy coś</w:t>
              <w:br/>
              <w:t>dodatkowo?&lt;/p&gt;</w:t>
              <w:br/>
              <w:t>&lt;p&gt;&lt;a href="https://www.facebook.com/groups/350678832699240/user/100063757294459/?__cft__%5B0%5D=AZV-UXY8dJ5MbY_7503g2WaKlnkrcwG4jbc8sqzP2IT7cOJnnzhK3ftX4auhWWQ27S5U-I75zhbPTw7vkSLjR6YBlajoiSD40catPkSEzr-TPht6AQtXH980ueUEpJ-JxXxa_9NX5AYytr3lFVD7SIB-7KGWa6eHJS1bgvQ8rz8pjDZbHMXTXikPVbvVPnaNJLI&amp;amp;__tn__=R%5D-R"&gt;&lt;u&gt;Kasia</w:t>
              <w:br/>
              <w:t>Smolińska&lt;/u&gt;&lt;/a&gt; linijka słońca, wytłumaczyć co jest czym i dodatkowo</w:t>
              <w:br/>
              <w:t>naszkicowałam rzut dwóch budynków z zaznaczeniem okna i wykreśleniem</w:t>
              <w:br/>
              <w:t>cienia drugiego budynku. Dwa takie szkice, na jednym cień na oknie, na</w:t>
              <w:br/>
              <w:t>drugim poza. I wytłumaczenie że takie rysunki dla każdej godziny, lub</w:t>
              <w:br/>
              <w:t>częściej jeśli jest potrzeba, i co najmniej 3 godz musi być okno bez</w:t>
              <w:br/>
              <w:t>cienia. Każdy kto choć raz robił taką analizę beż problemu sobie poradzi</w:t>
              <w:br/>
              <w:t>&lt;img src="https://raw.githubusercontent.com/adriansstudia/UB2024-APP/main/images/image40.png" style="width:0.16736in;height:0.16667in"/&gt;&lt;/p&gt;&lt;/th&gt;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186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WP_Z36</w:t>
            </w:r>
          </w:p>
        </w:tc>
        <w:tc>
          <w:tcPr>
            <w:tcW w:type="dxa" w:w="1440"/>
          </w:tcPr>
          <w:p>
            <w:r>
              <w:br/>
              <w:t>Zadanie</w:t>
              <w:br/>
              <w:t>rysunkowe: był rzut i przekrój budynku A, należało na działce sąsiedniej</w:t>
              <w:br/>
              <w:t>narysować budynek o wys. 13 cm odpowiedniej odległości, aby nie</w:t>
              <w:br/>
              <w:t>przesłaniały budynku A. Oczywiście wszystko omówić i na jakiej podstawie</w:t>
              <w:br/>
              <w:t>prawnej.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187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WP_Z36</w:t>
            </w:r>
          </w:p>
        </w:tc>
        <w:tc>
          <w:tcPr>
            <w:tcW w:type="dxa" w:w="1440"/>
          </w:tcPr>
          <w:p>
            <w:r>
              <w:br/>
              <w:t>Co zawiera raport</w:t>
              <w:br/>
              <w:t>środowiskowy.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100003229882265/?__cft__%5B0%5D=AZV-UXY8dJ5MbY_7503g2WaKlnkrcwG4jbc8sqzP2IT7cOJnnzhK3ftX4auhWWQ27S5U-I75zhbPTw7vkSLjR6YBlajoiSD40catPkSEzr-TPht6AQtXH980ueUEpJ-JxXxa_9NX5AYytr3lFVD7SIB-7KGWa6eHJS1bgvQ8rz8pjDZbHMXTXikPVbvVPnaNJLI&amp;amp;__tn__=R%5D-R"&gt;&lt;u&gt;Ula</w:t>
              <w:br/>
              <w:t>Masak&lt;/u&gt;&lt;/a&gt; w 3 pytaniu mówiłaś o raporcie oddziaływania</w:t>
              <w:br/>
              <w:t>przedsięwzięcia na środowisko? &lt;a href="https://www.facebook.com/groups/350678832699240/user/100000915794428/?__cft__%5B0%5D=AZV-UXY8dJ5MbY_7503g2WaKlnkrcwG4jbc8sqzP2IT7cOJnnzhK3ftX4auhWWQ27S5U-I75zhbPTw7vkSLjR6YBlajoiSD40catPkSEzr-TPht6AQtXH980ueUEpJ-JxXxa_9NX5AYytr3lFVD7SIB-7KGWa6eHJS1bgvQ8rz8pjDZbHMXTXikPVbvVPnaNJLI&amp;amp;__tn__=R%5D-R"&gt;&lt;u&gt;Katarzyna</w:t>
              <w:br/>
              <w:t>Płaczek&lt;/u&gt;&lt;/a&gt; tak, art 66 ustawy o udostępnianiu informacji o</w:t>
              <w:br/>
              <w:t>środowisku&lt;/p&gt;&lt;/th&gt;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189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MZ_Z36(P+K)</w:t>
            </w:r>
          </w:p>
        </w:tc>
        <w:tc>
          <w:tcPr>
            <w:tcW w:type="dxa" w:w="1440"/>
          </w:tcPr>
          <w:p>
            <w:r>
              <w:br/>
              <w:t>Omówić</w:t>
              <w:br/>
              <w:t>zakres prac projektowych oraz opisać niezbędne dokumenty będące podstawą</w:t>
              <w:br/>
              <w:t>do wykonania proj. budowlanego budynku motelu o pow. użytkowej 1200m2</w:t>
              <w:br/>
              <w:t>zlokalizowanego na obszarze nie objętym MPZP przy ogólnodostępnej drodze</w:t>
              <w:br/>
              <w:t>krajowej.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100015874743579/?__cft__%5B0%5D=AZWDhFnDFzSHSUuoKZYfqZ-cvN4m5ojhYQQSRfSA3pcK8toyUcvGqppNhQ7787DeM3tGaPdLF5frxBrNOkK2TnKybssk-2zx0YYU-WvLNDB8w_eND7M0XKM2El-woDuADtdkZ3yVqWvq8JHe3G2lQBpZumr5t2oVwIJGMLTJsJ2PL_tHLVVn9ANUbPOi3WAU_W4&amp;amp;__tn__=R%5D-R"&gt;&lt;u&gt;Jolanta</w:t>
              <w:br/>
              <w:t>Urban&lt;/u&gt;&lt;/a&gt; jak odpowiedziałaś na pytanie nr 1? podawałaś ogólniki</w:t>
              <w:br/>
              <w:t>potrzebne do pb czy wchodziłaś w jakieś szczegóły?&lt;/p&gt;</w:t>
              <w:br/>
              <w:t>&lt;p&gt;&lt;a href="https://www.facebook.com/groups/350678832699240/user/100015874743579/?__cft__%5B0%5D=AZWDhFnDFzSHSUuoKZYfqZ-cvN4m5ojhYQQSRfSA3pcK8toyUcvGqppNhQ7787DeM3tGaPdLF5frxBrNOkK2TnKybssk-2zx0YYU-WvLNDB8w_eND7M0XKM2El-woDuADtdkZ3yVqWvq8JHe3G2lQBpZumr5t2oVwIJGMLTJsJ2PL_tHLVVn9ANUbPOi3WAU_W4&amp;amp;__tn__=R%5D-R"&gt;&lt;u&gt;Jolanta</w:t>
              <w:br/>
              <w:t>Urban&lt;/u&gt;&lt;/a&gt;&lt;/p&gt;</w:t>
              <w:br/>
              <w:t>&lt;p&gt;Chodziło im najbardziej o decyzję o lokalizacji celu publicznego.&lt;/p&gt;</w:t>
              <w:br/>
              <w:t>&lt;p&gt;&lt;a href="https://www.facebook.com/groups/350678832699240/user/100001777481600/?__cft__%5B0%5D=AZWDhFnDFzSHSUuoKZYfqZ-cvN4m5ojhYQQSRfSA3pcK8toyUcvGqppNhQ7787DeM3tGaPdLF5frxBrNOkK2TnKybssk-2zx0YYU-WvLNDB8w_eND7M0XKM2El-woDuADtdkZ3yVqWvq8JHe3G2lQBpZumr5t2oVwIJGMLTJsJ2PL_tHLVVn9ANUbPOi3WAU_W4&amp;amp;__tn__=R%5D-R"&gt;&lt;u&gt;Karolina</w:t>
              <w:br/>
              <w:t>Piaścik&lt;/u&gt;&lt;/a&gt;&lt;/p&gt;</w:t>
              <w:br/>
              <w:t>&lt;p&gt;przepraszam, może to głupie pytanie, ale po czym wnieść, że na budowę</w:t>
              <w:br/>
              <w:t>motelu wymagana jest decyzja o lokalizacji celu publicznego?&lt;/p&gt;&lt;/th&gt;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190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MZ_Z36(P+K)</w:t>
            </w:r>
          </w:p>
        </w:tc>
        <w:tc>
          <w:tcPr>
            <w:tcW w:type="dxa" w:w="1440"/>
          </w:tcPr>
          <w:p>
            <w:r>
              <w:br/>
              <w:t>Czym</w:t>
              <w:br/>
              <w:t>charakteryzują się drzwi ppoż. ? Jakim symbolem są oznaczone. Wyjaśnić</w:t>
              <w:br/>
              <w:t>co oznaczają te symbole.(pytali również o materiały, z czego wykonane i</w:t>
              <w:br/>
              <w:t>jakie muszą mieć parametry, cechy np. szkło)</w:t>
            </w:r>
          </w:p>
        </w:tc>
        <w:tc>
          <w:tcPr>
            <w:tcW w:type="dxa" w:w="1440"/>
          </w:tcPr>
          <w:p>
            <w:r>
              <w:t>&lt;/h2&gt;</w:t>
              <w:br/>
              <w:t>&lt;p&gt;Litera „E” określa szczelność ogniową w czasie, w ciągu którego</w:t>
              <w:br/>
              <w:t>płomienie nie mogą objąć drzwi na dłużej niż 10 sekund.&lt;/p&gt;</w:t>
              <w:br/>
              <w:t>&lt;p&gt;Litera „I” oznacza izolacyjność ogniową, wyrażoną w minutach. W ciągu</w:t>
              <w:br/>
              <w:t>danego czasu nieogrzewana strona nie może osiągnąć temperatury wyższej</w:t>
              <w:br/>
              <w:t>niż 140 stopni.&lt;/p&gt;</w:t>
              <w:br/>
              <w:t>&lt;p&gt;S - dymoszczelność - ile minut&lt;/p&gt;</w:t>
              <w:br/>
              <w:t>&lt;p&gt;To szkło wielowarstwowe, w którym tafle szkła typu float połączone są</w:t>
              <w:br/>
              <w:t>przez warstwy pośrednie, wykonane z masy żelowej posiadającej</w:t>
              <w:br/>
              <w:t>właściwości zwiększania objętości pod wpływem wysokiej temperatury.</w:t>
              <w:br/>
              <w:t>Podczas pożaru (przy temperaturze 120°C) warstwy te ekspandują, tworząc</w:t>
              <w:br/>
              <w:t>twardą, przezroczystą powłokę stanowiącą czasowe zabezpieczenie przed</w:t>
              <w:br/>
              <w:t>pożarem.&lt;/p&gt;&lt;/th&gt;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191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MZ_Z36(P+K)</w:t>
            </w:r>
          </w:p>
        </w:tc>
        <w:tc>
          <w:tcPr>
            <w:tcW w:type="dxa" w:w="1440"/>
          </w:tcPr>
          <w:p>
            <w:r>
              <w:br/>
              <w:t>Nazwać</w:t>
              <w:br/>
              <w:t>wskazany strzałką element więźby dachowej i omówić jego znaczenie.</w:t>
              <w:br/>
              <w:t>(zabytkowa zabudowa drewniana Podhala)</w:t>
            </w:r>
          </w:p>
        </w:tc>
        <w:tc>
          <w:tcPr>
            <w:tcW w:type="dxa" w:w="1440"/>
          </w:tcPr>
          <w:p>
            <w:r>
              <w:t>&lt;/h2&gt;</w:t>
              <w:br/>
              <w:t>&lt;p&gt;Czy pamiętasz może jaki to był element? Typowy element konstrukcyjny</w:t>
              <w:br/>
              <w:t>więźby czy coś charakterystycznego dla regionu?&lt;/p&gt;</w:t>
              <w:br/>
              <w:t>&lt;p&gt;Autor&lt;/p&gt;</w:t>
              <w:br/>
              <w:t>&lt;p&gt;Jak znajdę podeślę zdjęcie. Niestety nie udało mi się zrobić zbyt</w:t>
              <w:br/>
              <w:t>wyraźnie. &lt;a href="https://www.facebook.com/groups/350678832699240/user/100015874743579/?__cft__%5B0%5D=AZWDhFnDFzSHSUuoKZYfqZ-cvN4m5ojhYQQSRfSA3pcK8toyUcvGqppNhQ7787DeM3tGaPdLF5frxBrNOkK2TnKybssk-2zx0YYU-WvLNDB8w_eND7M0XKM2El-woDuADtdkZ3yVqWvq8JHe3G2lQBpZumr5t2oVwIJGMLTJsJ2PL_tHLVVn9ANUbPOi3WAU_W4&amp;amp;__tn__=R%5D-R"&gt;&lt;u&gt;Jolanta</w:t>
              <w:br/>
              <w:t>Urban&lt;/u&gt;&lt;/a&gt;&lt;/p&gt;</w:t>
              <w:br/>
              <w:t>&lt;p&gt;Chętnie się dowiem co jest wskazane tą strzałką. &lt;a href="https://www.facebook.com/groups/350678832699240/user/100015874743579/?__cft__%5B0%5D=AZWDhFnDFzSHSUuoKZYfqZ-cvN4m5ojhYQQSRfSA3pcK8toyUcvGqppNhQ7787DeM3tGaPdLF5frxBrNOkK2TnKybssk-2zx0YYU-WvLNDB8w_eND7M0XKM2El-woDuADtdkZ3yVqWvq8JHe3G2lQBpZumr5t2oVwIJGMLTJsJ2PL_tHLVVn9ANUbPOi3WAU_W4&amp;amp;__tn__=R%5D-R"&gt;&lt;u&gt;Jolanta</w:t>
              <w:br/>
              <w:t>Urban&lt;/u&gt;&lt;/a&gt;&lt;/p&gt;</w:t>
              <w:br/>
              <w:t>&lt;p&gt;I jaka jest funkcja(zadanie) tego elementu. &lt;a href="https://www.facebook.com/groups/350678832699240/user/100015759738472/?__cft__%5B0%5D=AZWDhFnDFzSHSUuoKZYfqZ-cvN4m5ojhYQQSRfSA3pcK8toyUcvGqppNhQ7787DeM3tGaPdLF5frxBrNOkK2TnKybssk-2zx0YYU-WvLNDB8w_eND7M0XKM2El-woDuADtdkZ3yVqWvq8JHe3G2lQBpZumr5t2oVwIJGMLTJsJ2PL_tHLVVn9ANUbPOi3WAU_W4&amp;amp;__tn__=R%5D-R"&gt;&lt;u&gt;Ania</w:t>
              <w:br/>
              <w:t>Ova&lt;/u&gt;&lt;/a&gt;&lt;/p&gt;</w:t>
              <w:br/>
              <w:t>&lt;p&gt;Dzięki bardzo. Przepustnica/ przesuwna, która zabezpiecza końcówkę</w:t>
              <w:br/>
              <w:t>krokwi z gniazdem przed zamakaniem/ gniciem i łagodzi kąt nachylenia</w:t>
              <w:br/>
              <w:t>dachu? Cieniutki ten element ale to chyba będzie to.&lt;/p&gt;&lt;/th&gt;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192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MZ_Z36(P+K)</w:t>
            </w:r>
          </w:p>
        </w:tc>
        <w:tc>
          <w:tcPr>
            <w:tcW w:type="dxa" w:w="1440"/>
          </w:tcPr>
          <w:p>
            <w:r>
              <w:br/>
              <w:t>.Z</w:t>
              <w:br/>
              <w:t>projektowej jaki zakres prac miał architekt przy ogromnym projekcie: w</w:t>
              <w:br/>
              <w:t>proj. elewacji(czy mógł dobrać kolorystykę) , jaki wpływ miał na dobór</w:t>
              <w:br/>
              <w:t>materiałów , odpowiedzialność zawodowa przy dużych obiektach, ogólne</w:t>
              <w:br/>
              <w:t>pytania o budynki ze zdjęcia projektu z lotu ptaka.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&lt;p&gt;Typu a co to a co to. &lt;img src="https://raw.githubusercontent.com/adriansstudia/UB2024-APP/main/images/image40.png" style="width:0.16736in;height:0.16667in"/&gt;i dlaczego nie pasuje do</w:t>
              <w:br/>
              <w:t>reszty.&lt;/p&gt;&lt;/th&gt;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193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MZ_Z36(P+K)</w:t>
            </w:r>
          </w:p>
        </w:tc>
        <w:tc>
          <w:tcPr>
            <w:tcW w:type="dxa" w:w="1440"/>
          </w:tcPr>
          <w:p>
            <w:r>
              <w:br/>
              <w:t>Budowlana</w:t>
              <w:br/>
              <w:t>omówić od podstaw wykonanie płyty fundamentowej. Jak mocuje się do niej</w:t>
              <w:br/>
              <w:t>ściany. Jakie wady jakie zalety. Technologie pokrewne do budownictwa</w:t>
              <w:br/>
              <w:t>szkieletowego czy są mi znane. Pytali o konkretne.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195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D_Z41</w:t>
            </w:r>
          </w:p>
        </w:tc>
        <w:tc>
          <w:tcPr>
            <w:tcW w:type="dxa" w:w="1440"/>
          </w:tcPr>
          <w:p>
            <w:r>
              <w:br/>
              <w:t>Wrysować</w:t>
              <w:br/>
              <w:t>w zabudowę przedwojenną mieszkania jedno dwu-pokojowe z kuchnią i wc</w:t>
              <w:br/>
              <w:t>dostępnym z klatki schodowej</w:t>
            </w:r>
          </w:p>
        </w:tc>
        <w:tc>
          <w:tcPr>
            <w:tcW w:type="dxa" w:w="1440"/>
          </w:tcPr>
          <w:p>
            <w:r>
              <w:t>&lt;/h2&gt;</w:t>
              <w:br/>
              <w:t>&lt;h2 id="section-3"&gt;&lt;img src="https://raw.githubusercontent.com/adriansstudia/UB2024-APP/main/images/image42.png" style="width:1.59167in;height:2.11736in"/&gt;&lt;/h2&gt;&lt;/th&gt;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196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D_Z41</w:t>
            </w:r>
          </w:p>
        </w:tc>
        <w:tc>
          <w:tcPr>
            <w:tcW w:type="dxa" w:w="1440"/>
          </w:tcPr>
          <w:p>
            <w:r>
              <w:br/>
              <w:t>Odwodnienie</w:t>
              <w:br/>
              <w:t>tarasu i dachu narysować i opisać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197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D_Z41</w:t>
            </w:r>
          </w:p>
        </w:tc>
        <w:tc>
          <w:tcPr>
            <w:tcW w:type="dxa" w:w="1440"/>
          </w:tcPr>
          <w:p>
            <w:r>
              <w:br/>
              <w:t>łaszcz</w:t>
              <w:br/>
              <w:t>termiczny budynku, Współczynnik przenikania ciepła U dla ścian, dachu,</w:t>
              <w:br/>
              <w:t>podłogi.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&lt;p&gt;Chodziło o odpowieďnią grubosc izolacji itermicznej, współczynniki</w:t>
              <w:br/>
              <w:t>przenikania ciepła dla przegród , ciągłość izolacji, niskie zużycie</w:t>
              <w:br/>
              <w:t>energii na ogrzewanie oraz odpowiednie zaprojektowanie detali w miejscu</w:t>
              <w:br/>
              <w:t>możliwych mostków termicznych&lt;/p&gt;</w:t>
              <w:br/>
              <w:t>&lt;p&gt;&lt;a href="https://www.facebook.com/groups/350678832699240/user/100063757294459/?__cft__%5B0%5D=AZVShebLC55JdoU8Et5riUNJJ95ZqrZOG29EfA4YuJHDGdgB0iWqJ0-TIRAQ3Ivw13ntagXF00s8yo8VAiW2Y2kZHp0ZaAX6lfZlLRJshu4rGXn5yxHY5Kpx-7f--ZQCBwJWiqcyy_viZ2h7Gq0RY2LZxoSTGRZMnnZo8Uo7S8BJkBwpD_EMED3JiVJIpvIc2cQ&amp;amp;__tn__=R%5D-R"&gt;&lt;u&gt;Kasia</w:t>
              <w:br/>
              <w:t>Smolińska&lt;/u&gt;&lt;/a&gt; w wlkp płaszcz termiczny to po prostu przegrody</w:t>
              <w:br/>
              <w:t>zewnętrzne budynku&lt;/p&gt;&lt;/th&gt;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198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D_Z41</w:t>
            </w:r>
          </w:p>
        </w:tc>
        <w:tc>
          <w:tcPr>
            <w:tcW w:type="dxa" w:w="1440"/>
          </w:tcPr>
          <w:p>
            <w:r>
              <w:br/>
              <w:t>Na</w:t>
              <w:br/>
              <w:t>jakiej podstawie i jak przyjęta odporność pożarowa budynku PM z</w:t>
              <w:br/>
              <w:t>projektu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199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D_Z41</w:t>
            </w:r>
          </w:p>
        </w:tc>
        <w:tc>
          <w:tcPr>
            <w:tcW w:type="dxa" w:w="1440"/>
          </w:tcPr>
          <w:p>
            <w:r>
              <w:br/>
              <w:t>Montaż płyt</w:t>
              <w:br/>
              <w:t>warstwowych, narysować i omówić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201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LE_Z42</w:t>
            </w:r>
          </w:p>
        </w:tc>
        <w:tc>
          <w:tcPr>
            <w:tcW w:type="dxa" w:w="1440"/>
          </w:tcPr>
          <w:p>
            <w:r>
              <w:br/>
              <w:t>Budynek</w:t>
              <w:br/>
              <w:t>wys. 9m z częścią biurowa i magazynowa. Wskazać na podanym rysunku</w:t>
              <w:br/>
              <w:t>ścianę oddzielenia ppoż i podać jej parametr. Cześć biurowa pow. 600m2,</w:t>
              <w:br/>
              <w:t>Q500 , część magazynowa Q&amp;lt;=500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202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LE_Z42</w:t>
            </w:r>
          </w:p>
        </w:tc>
        <w:tc>
          <w:tcPr>
            <w:tcW w:type="dxa" w:w="1440"/>
          </w:tcPr>
          <w:p>
            <w:r>
              <w:br/>
              <w:t>Podać</w:t>
              <w:br/>
              <w:t>zamierzenia budowlane, które nie wymagają określenia lokalizacji</w:t>
              <w:br/>
              <w:t>inwestycji celu publicznego, wz lub mpzp Karolina</w:t>
              <w:br/>
              <w:t>Piaścik cel publiczny wyciągnęłam z</w:t>
              <w:br/>
              <w:t>rozporządzenia- remont, montaż, przebudowa bez zmiany formy arch,</w:t>
              <w:br/>
              <w:t>zagospodarowania i bez zmiany na środowisko; a wy jak jest</w:t>
              <w:br/>
              <w:t>mpzp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203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LE_Z42</w:t>
            </w:r>
          </w:p>
        </w:tc>
        <w:tc>
          <w:tcPr>
            <w:tcW w:type="dxa" w:w="1440"/>
          </w:tcPr>
          <w:p>
            <w:r>
              <w:br/>
              <w:t>Narysować</w:t>
              <w:br/>
              <w:t>rozdzielnia kelnerska z pełnym zapleczem kuchennym z oznaczeniem drogi</w:t>
              <w:br/>
              <w:t>czystej i brudnej.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204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LE_Z42</w:t>
            </w:r>
          </w:p>
        </w:tc>
        <w:tc>
          <w:tcPr>
            <w:tcW w:type="dxa" w:w="1440"/>
          </w:tcPr>
          <w:p>
            <w:r>
              <w:br/>
              <w:t>Projektowa-</w:t>
              <w:br/>
              <w:t>omówić cały ppoż w budynku i zadawali pytania do tego co mówiłam; jak</w:t>
              <w:br/>
              <w:t>zrobić analizę zacieniania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205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LE_Z42</w:t>
            </w:r>
          </w:p>
        </w:tc>
        <w:tc>
          <w:tcPr>
            <w:tcW w:type="dxa" w:w="1440"/>
          </w:tcPr>
          <w:p>
            <w:r>
              <w:br/>
              <w:t>Budowa-</w:t>
              <w:br/>
              <w:t>omówić co robiłam na budowie i zadawali pytania szczegółowe do tego co</w:t>
              <w:br/>
              <w:t>mówiłam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207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PM_Z44</w:t>
            </w:r>
          </w:p>
        </w:tc>
        <w:tc>
          <w:tcPr>
            <w:tcW w:type="dxa" w:w="1440"/>
          </w:tcPr>
          <w:p>
            <w:r>
              <w:br/>
              <w:t>Byk</w:t>
              <w:br/>
              <w:t>rzut sali konferencyjnej i przyległej do niej drogi ewakuacyjnej, trzeba</w:t>
              <w:br/>
              <w:t>było znaleźć wszystkie błędy zgodnie z WT, dosyć proste bo było.za.mało</w:t>
              <w:br/>
              <w:t>okien w sali za małe doświetlenie, wyjście z sali na drogę ewakuacyjna-</w:t>
              <w:br/>
              <w:t>zła strona otwierania drzwi, szerokość drogi ewakuacyjnej, za dużo</w:t>
              <w:br/>
              <w:t>szklenia w ścianie ppoż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208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PM_Z44</w:t>
            </w:r>
          </w:p>
        </w:tc>
        <w:tc>
          <w:tcPr>
            <w:tcW w:type="dxa" w:w="1440"/>
          </w:tcPr>
          <w:p>
            <w:r>
              <w:br/>
              <w:t>Omówić</w:t>
              <w:br/>
              <w:t>akumulatory ciepła w budownictwie energooszczędnym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209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PM_Z44</w:t>
            </w:r>
          </w:p>
        </w:tc>
        <w:tc>
          <w:tcPr>
            <w:tcW w:type="dxa" w:w="1440"/>
          </w:tcPr>
          <w:p>
            <w:r>
              <w:br/>
              <w:t>Dojście</w:t>
              <w:br/>
              <w:t>pożarowe- omówić metodę obliczania długości w stosunku do wyjść z</w:t>
              <w:br/>
              <w:t>budynku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210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PM_Z44</w:t>
            </w:r>
          </w:p>
        </w:tc>
        <w:tc>
          <w:tcPr>
            <w:tcW w:type="dxa" w:w="1440"/>
          </w:tcPr>
          <w:p>
            <w:r>
              <w:br/>
              <w:t>Praktyka</w:t>
              <w:br/>
              <w:t>projektowa- omówić konstrukcję budynku czyli wszystko co możesz</w:t>
              <w:br/>
              <w:t>powiedzieć o projekcie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211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PM_Z44</w:t>
            </w:r>
          </w:p>
        </w:tc>
        <w:tc>
          <w:tcPr>
            <w:tcW w:type="dxa" w:w="1440"/>
          </w:tcPr>
          <w:p>
            <w:r>
              <w:br/>
              <w:t>Praktyka</w:t>
              <w:br/>
              <w:t>budowlana- dlaczego wykonywaliśmy mury oporowe, technologia wykonania,</w:t>
              <w:br/>
              <w:t>jak wyglądał nadzór zagęszczania gruntu i jak wyglądało sprawdzenie</w:t>
              <w:br/>
              <w:t>zgodności elementów stalowych na budowie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213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WP_Z45</w:t>
            </w:r>
          </w:p>
        </w:tc>
        <w:tc>
          <w:tcPr>
            <w:tcW w:type="dxa" w:w="1440"/>
          </w:tcPr>
          <w:p>
            <w:r>
              <w:br/>
              <w:t>Dwa</w:t>
              <w:br/>
              <w:t>domy z oknami nie w strefie śródmiejskiej (4+4m od granicy). Dobrać</w:t>
              <w:br/>
              <w:t>wysokość drugiego budynku, omówić wysokości - to art. 13/57/60</w:t>
              <w:br/>
              <w:t>WT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214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WP_Z45</w:t>
            </w:r>
          </w:p>
        </w:tc>
        <w:tc>
          <w:tcPr>
            <w:tcW w:type="dxa" w:w="1440"/>
          </w:tcPr>
          <w:p>
            <w:r>
              <w:br/>
              <w:t>Co</w:t>
              <w:br/>
              <w:t>może zrobić projektant w przypadku budowy prowadzonej niezgodnie z PB</w:t>
              <w:br/>
              <w:t>(ustawa PB z obowiązkami projektanta - wstrzymać, wizytował budowę w</w:t>
              <w:br/>
              <w:t>każdym momencie.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215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WP_Z45</w:t>
            </w:r>
          </w:p>
        </w:tc>
        <w:tc>
          <w:tcPr>
            <w:tcW w:type="dxa" w:w="1440"/>
          </w:tcPr>
          <w:p>
            <w:r>
              <w:br/>
              <w:t>Co</w:t>
              <w:br/>
              <w:t>to jest przegląd okresowy, kto może wykonywać, kiedy. Omówić i</w:t>
              <w:br/>
              <w:t>wytłumaczyć (1 rok kominy i inne gówna, 5 lat pozostałe instalacje i</w:t>
              <w:br/>
              <w:t>obejście).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216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WP_Z45</w:t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z projektu - hala produkcyjna - tu miałem o instalacje ppoż (tu</w:t>
              <w:br/>
              <w:t>naprowadzili mnie na odgromówkę która kojarzy mi się z prądem a nie z</w:t>
              <w:br/>
              <w:t>pożarem) oraz zakwalifikowanie do konkretnych stref (PM i ZL</w:t>
              <w:br/>
              <w:t>III)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217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WP_Z45</w:t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z wykonawstwa - NAJWIĘKSZE XD ŻYCIA - kazano mi się obrócić za siebie</w:t>
              <w:br/>
              <w:t>(mamy w sali izby taki rzyg odparzonej farby i syfu na suficie od</w:t>
              <w:br/>
              <w:t>zalania z piętra wyżej) i opowiedzieć co bym z tym zrobił. Czyli -</w:t>
              <w:br/>
              <w:t>znajdujemy przeciek, rozpoznajemy problem, suszymy,</w:t>
              <w:br/>
              <w:t>reperujemy.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219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MP_Z47</w:t>
            </w:r>
          </w:p>
        </w:tc>
        <w:tc>
          <w:tcPr>
            <w:tcW w:type="dxa" w:w="1440"/>
          </w:tcPr>
          <w:p>
            <w:r>
              <w:br/>
              <w:t>Odpowiedzialność</w:t>
              <w:br/>
              <w:t>dyscyplinarna - wymienić kary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220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MP_Z47</w:t>
            </w:r>
          </w:p>
        </w:tc>
        <w:tc>
          <w:tcPr>
            <w:tcW w:type="dxa" w:w="1440"/>
          </w:tcPr>
          <w:p>
            <w:r>
              <w:br/>
              <w:t>Zaprojektować</w:t>
              <w:br/>
              <w:t>schody do budynku użyteczności publicznej wys. 50 cm i omówić zasady</w:t>
              <w:br/>
              <w:t>projektowania schodów zewnętrznych + dopytywali o schody terenowe i o</w:t>
              <w:br/>
              <w:t>pochylnie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221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MP_Z47</w:t>
            </w:r>
          </w:p>
        </w:tc>
        <w:tc>
          <w:tcPr>
            <w:tcW w:type="dxa" w:w="1440"/>
          </w:tcPr>
          <w:p>
            <w:r>
              <w:br/>
              <w:t>Rysunek</w:t>
              <w:br/>
              <w:t>jak na zdjęciu. Trzeba było podać dwa rozwiązania: jaka ma być odległość</w:t>
              <w:br/>
              <w:t>między otworami gdy pomiędzy nimi jest ściana ppoż.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&lt;p&gt;&lt;img src="https://raw.githubusercontent.com/adriansstudia/UB2024-APP/main/images/image7.png" style="width:2.375in;height:2.61111in"/&gt;&lt;/p&gt;</w:t>
              <w:br/>
              <w:t>&lt;p&gt;pierwsze rozwiązanie to 2 m pasa niepalnego pomiędzy, drugie to mniej</w:t>
              <w:br/>
              <w:t>niż 2 m, ale wtedy otwory o odporności EI60. To rozwiązanie z</w:t>
              <w:br/>
              <w:t>wysunięciem 0,3 m rzuciłam im jako trzecie, bo na rzucie nie było</w:t>
              <w:br/>
              <w:t>narysowanego tego wysunięcia, ale powiedziałam, że tak też można to</w:t>
              <w:br/>
              <w:t>rozwiązać.&lt;/p&gt;</w:t>
              <w:br/>
              <w:t>&lt;p&gt;&lt;a href="https://www.facebook.com/groups/350678832699240/user/100006607202373/?__cft__%5B0%5D=AZUKTg_Izgvr2NeP5t-G6KQw-qroRElI7oSH7lpxHtuo12r8bwf4Zya3_O1-ccSuv3a60xTeAzT55eXFwaKFPNK7KyOzYwo79FMldaF0Oiwt0cp3XBG99YGW0lm-nRt0k6D2yVUfWpLqT87zB-H9mFBcK3KBz3y_JpeiXZTVEMJUhFm-6hMMn8Hl2tx4CTrcY9o&amp;amp;__tn__=R%5D-R"&gt;&lt;u&gt;Pamela</w:t>
              <w:br/>
              <w:t>Goliszek-Czuba&lt;/u&gt;&lt;/a&gt;&lt;/p&gt;</w:t>
              <w:br/>
              <w:t>&lt;p&gt;&lt;a href="https://www.facebook.com/groups/350678832699240/user/100003374294808/?__cft__%5B0%5D=AZUKTg_Izgvr2NeP5t-G6KQw-qroRElI7oSH7lpxHtuo12r8bwf4Zya3_O1-ccSuv3a60xTeAzT55eXFwaKFPNK7KyOzYwo79FMldaF0Oiwt0cp3XBG99YGW0lm-nRt0k6D2yVUfWpLqT87zB-H9mFBcK3KBz3y_JpeiXZTVEMJUhFm-6hMMn8Hl2tx4CTrcY9o&amp;amp;__tn__=R%5D-R"&gt;&lt;u&gt;Kasia</w:t>
              <w:br/>
              <w:t>Fiszek&lt;/u&gt;&lt;/a&gt; Ja miałam ten sam zestaw w śląskiej i mi powiedzieli że w</w:t>
              <w:br/>
              <w:t>świetle ostatnich orzeczeń sądu rozwiązanie z oknami EI-60 wymagałoby</w:t>
              <w:br/>
              <w:t>odstępstwa, ale to tak na marginesie... Ale ja to podałam jako 3-cia</w:t>
              <w:br/>
              <w:t>alternatywę po 2m szerokości i 0.3m wysunięcia.&lt;/p&gt;&lt;/th&gt;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222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MP_Z47</w:t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z praktyki projektowej - narysować ścianę</w:t>
              <w:br/>
              <w:t>fundamentową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223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MP_Z47</w:t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z praktyki budowlanej - przebudowa budynku, wymiana stropów - omówić z</w:t>
              <w:br/>
              <w:t>jakich na jakie (z drewnianych na oparte na belkach + blacha + beton).</w:t>
              <w:br/>
              <w:t>Bez wchodzenia w szczegóły.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225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MP…</w:t>
            </w:r>
          </w:p>
        </w:tc>
        <w:tc>
          <w:tcPr>
            <w:tcW w:type="dxa" w:w="1440"/>
          </w:tcPr>
          <w:p>
            <w:r>
              <w:br/>
              <w:t>balustrady</w:t>
              <w:br/>
              <w:t>przy pochylni dla niepełnosprawnych, przy schodach i balkonach:</w:t>
              <w:br/>
              <w:t>narysować i omówić temat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226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MP…</w:t>
            </w:r>
          </w:p>
        </w:tc>
        <w:tc>
          <w:tcPr>
            <w:tcW w:type="dxa" w:w="1440"/>
          </w:tcPr>
          <w:p>
            <w:r>
              <w:br/>
              <w:t>omówić</w:t>
              <w:br/>
              <w:t>typy zabudowy wielorodzinnej, ustawienie budynków względem stron świata,</w:t>
              <w:br/>
              <w:t>podać wady i zalety tych typów i gabaryty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227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MP…</w:t>
            </w:r>
          </w:p>
        </w:tc>
        <w:tc>
          <w:tcPr>
            <w:tcW w:type="dxa" w:w="1440"/>
          </w:tcPr>
          <w:p>
            <w:r>
              <w:br/>
              <w:t>uzupełnić</w:t>
              <w:br/>
              <w:t>rysunek o hydroizolację, drenaż opaskowy, warstwy podłogi na gruncie i</w:t>
              <w:br/>
              <w:t>na stropie, warstwy ściany - wszystko opisać i</w:t>
              <w:br/>
              <w:t>narysować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229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P…</w:t>
            </w:r>
          </w:p>
        </w:tc>
        <w:tc>
          <w:tcPr>
            <w:tcW w:type="dxa" w:w="1440"/>
          </w:tcPr>
          <w:p>
            <w:r>
              <w:br/>
              <w:t>W</w:t>
              <w:br/>
              <w:t>istniejącym lokalu, na parterze budynku wielorodzinnego, zaprojektować</w:t>
              <w:br/>
              <w:t>gabinet ginekologiczny wraz z zapleczem socjalnym, pom. gosp., WC</w:t>
              <w:br/>
              <w:t>wspólnym dla pracowników i pacjentów i poczekalnia. Można wyburzać</w:t>
              <w:br/>
              <w:t>ściany działowe, i zostawić lokalizacje drzwi wejściowych i dopasować</w:t>
              <w:br/>
              <w:t>się do istniejących kanałów wentylacyjnych.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100000481526594/?__cft__%5B0%5D=AZV-UXY8dJ5MbY_7503g2WaKlnkrcwG4jbc8sqzP2IT7cOJnnzhK3ftX4auhWWQ27S5U-I75zhbPTw7vkSLjR6YBlajoiSD40catPkSEzr-TPht6AQtXH980ueUEpJ-JxXxa_9NX5AYytr3lFVD7SIB-7KGWa6eHJS1bgvQ8rz8pjDZbHMXTXikPVbvVPnaNJLI&amp;amp;__tn__=R%5D-R"&gt;&lt;u&gt;Dominika</w:t>
              <w:br/>
              <w:t>Gawrział&lt;/u&gt;&lt;/a&gt; dużo rysowania jak na około 20 min przygotowania ;/ ,</w:t>
              <w:br/>
              <w:t>ta gastronomia była do zrobienia od zera i chodziło też o technologię</w:t>
              <w:br/>
              <w:t>kuchni ? Sporo jak na jeden zestaw :&amp;gt;&lt;/p&gt;</w:t>
              <w:br/>
              <w:t>&lt;p&gt;&lt;a href="https://www.facebook.com/groups/350678832699240/user/100000481526594/?__cft__%5B0%5D=AZV-UXY8dJ5MbY_7503g2WaKlnkrcwG4jbc8sqzP2IT7cOJnnzhK3ftX4auhWWQ27S5U-I75zhbPTw7vkSLjR6YBlajoiSD40catPkSEzr-TPht6AQtXH980ueUEpJ-JxXxa_9NX5AYytr3lFVD7SIB-7KGWa6eHJS1bgvQ8rz8pjDZbHMXTXikPVbvVPnaNJLI&amp;amp;__tn__=R%5D-R"&gt;&lt;u&gt;Dominika</w:t>
              <w:br/>
              <w:t>Gawrział Tak&lt;/u&gt;&lt;/a&gt;, ale w tym gabinecie trzeba było tylko dorysować</w:t>
              <w:br/>
              <w:t>wszystko na ich rysunku. Ja gastronomię narysowałam jako taki schemat,</w:t>
              <w:br/>
              <w:t>łącznie z technologia kuchni, ale raczej ogólnikowo, bez wymieniania</w:t>
              <w:br/>
              <w:t>wszystkich pomieszczeń&lt;/p&gt;</w:t>
              <w:br/>
              <w:t>&lt;p&gt;Jedna osoba miała do rozrysowania sklep, chodziło chyba o ewakuację i</w:t>
              <w:br/>
              <w:t>przejścia, a na jednym zestawie podpatrzyłam też konstrukcje stalowe</w:t>
              <w:br/>
              <w:t>trybun, wyglądało jak przy boisku&lt;/p&gt;&lt;/th&gt;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230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P…</w:t>
            </w:r>
          </w:p>
        </w:tc>
        <w:tc>
          <w:tcPr>
            <w:tcW w:type="dxa" w:w="1440"/>
          </w:tcPr>
          <w:p>
            <w:r>
              <w:br/>
              <w:t>Lokal</w:t>
              <w:br/>
              <w:t>gastronomiczny wraz z całym zapleczem - opisać i naszkicować funkcje</w:t>
              <w:br/>
              <w:t>itd.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&lt;p&gt;&lt;a href="https://www.facebook.com/groups/350678832699240/user/100000481526594/?__cft__%5B0%5D=AZV-UXY8dJ5MbY_7503g2WaKlnkrcwG4jbc8sqzP2IT7cOJnnzhK3ftX4auhWWQ27S5U-I75zhbPTw7vkSLjR6YBlajoiSD40catPkSEzr-TPht6AQtXH980ueUEpJ-JxXxa_9NX5AYytr3lFVD7SIB-7KGWa6eHJS1bgvQ8rz8pjDZbHMXTXikPVbvVPnaNJLI&amp;amp;__tn__=R%5D-R"&gt;&lt;u&gt;Dominika</w:t>
              <w:br/>
              <w:t>Gawrział&lt;/u&gt;&lt;/a&gt; dużo rysowania jak na około 20 min przygotowania ;/ ,</w:t>
              <w:br/>
              <w:t>ta gastronomia była do zrobienia od zera i chodziło też o technologię</w:t>
              <w:br/>
              <w:t>kuchni ? Sporo jak na jeden zestaw :&amp;gt;&lt;/p&gt;</w:t>
              <w:br/>
              <w:t>&lt;p&gt;&lt;a href="https://www.facebook.com/groups/350678832699240/user/100000481526594/?__cft__%5B0%5D=AZV-UXY8dJ5MbY_7503g2WaKlnkrcwG4jbc8sqzP2IT7cOJnnzhK3ftX4auhWWQ27S5U-I75zhbPTw7vkSLjR6YBlajoiSD40catPkSEzr-TPht6AQtXH980ueUEpJ-JxXxa_9NX5AYytr3lFVD7SIB-7KGWa6eHJS1bgvQ8rz8pjDZbHMXTXikPVbvVPnaNJLI&amp;amp;__tn__=R%5D-R"&gt;&lt;u&gt;Dominika</w:t>
              <w:br/>
              <w:t>Gawrział Tak&lt;/u&gt;&lt;/a&gt;, ale w tym gabinecie trzeba było tylko dorysować</w:t>
              <w:br/>
              <w:t>wszystko na ich rysunku. Ja gastronomię narysowałam jako taki schemat,</w:t>
              <w:br/>
              <w:t>łącznie z technologia kuchni, ale raczej ogólnikowo, bez wymieniania</w:t>
              <w:br/>
              <w:t>wszystkich pomieszczeń&lt;/p&gt;</w:t>
              <w:br/>
              <w:t>&lt;p&gt;Jedna osoba miała do rozrysowania sklep, chodziło chyba o ewakuację i</w:t>
              <w:br/>
              <w:t>przejścia, a na jednym zestawie podpatrzyłam też konstrukcje stalowe</w:t>
              <w:br/>
              <w:t>trybun, wyglądało jak przy boisku&lt;/p&gt;&lt;/th&gt;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231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P…</w:t>
            </w:r>
          </w:p>
        </w:tc>
        <w:tc>
          <w:tcPr>
            <w:tcW w:type="dxa" w:w="1440"/>
          </w:tcPr>
          <w:p>
            <w:r>
              <w:br/>
              <w:t>Fotowoltaika</w:t>
              <w:br/>
              <w:t>- zasada działania, zalety i wpływ na estetykę budynku. Z praktyki</w:t>
              <w:br/>
              <w:t>projektowej ogólne pytania o wszystko, o okładziny ścienne, dachowe, o</w:t>
              <w:br/>
              <w:t>WZ itd.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232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P…</w:t>
            </w:r>
          </w:p>
        </w:tc>
        <w:tc>
          <w:tcPr>
            <w:tcW w:type="dxa" w:w="1440"/>
          </w:tcPr>
          <w:p>
            <w:r>
              <w:br/>
              <w:t>Z</w:t>
              <w:br/>
              <w:t>praktyki budowlanej opowiedzieć o współpracy z konserwatorem</w:t>
              <w:br/>
              <w:t>i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233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P…</w:t>
            </w:r>
          </w:p>
        </w:tc>
        <w:tc>
          <w:tcPr>
            <w:tcW w:type="dxa" w:w="1440"/>
          </w:tcPr>
          <w:p>
            <w:r>
              <w:br/>
              <w:t>pytania</w:t>
              <w:br/>
              <w:t>odnośnie tego, co miałam wpisane w tą tabelkę</w:t>
              <w:br/>
              <w:t>praktyk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235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PL_Z3(P+K)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 zagadnienia funkcjonalno-przestrzenne projektowania kuchni dla</w:t>
              <w:br/>
              <w:t>osób poruszających się na wózkach inwalidzkich w budynkach mieszkalnych</w:t>
              <w:br/>
              <w:t>- proszę zilustrować szkicami.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236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PL_Z3(P+K)</w:t>
            </w:r>
          </w:p>
        </w:tc>
        <w:tc>
          <w:tcPr>
            <w:tcW w:type="dxa" w:w="1440"/>
          </w:tcPr>
          <w:p>
            <w:r>
              <w:br/>
              <w:t>Na</w:t>
              <w:br/>
              <w:t>czym polega sprawdzenie jakości wykonanych robót, dotyczących</w:t>
              <w:br/>
              <w:t xml:space="preserve">konstrukcji betonowych i żelbetowych? </w:t>
            </w:r>
          </w:p>
        </w:tc>
        <w:tc>
          <w:tcPr>
            <w:tcW w:type="dxa" w:w="1440"/>
          </w:tcPr>
          <w:p>
            <w:r>
              <w:t>&lt;/h2&gt;</w:t>
              <w:br/>
              <w:t>&lt;h2 id="section-4"&gt;&lt;/h2&gt;</w:t>
              <w:br/>
              <w:t>&lt;p&gt;W tych wszystkich pytaniach tylko tutaj przydała mi się jakakolwiek</w:t>
              <w:br/>
              <w:t>notatka/materiały. Miałem ze sobą poradnik majstra budowlanego, w którym</w:t>
              <w:br/>
              <w:t>są opisane dopuszczalne odchyłki. Ale myślę, że gdybym nawet nie podał</w:t>
              <w:br/>
              <w:t>tych odchyłek w mm to nie byłoby problemu. Kartkę, na którą je</w:t>
              <w:br/>
              <w:t>przepisałem oddali, bo nie było w treści pytania wymogu szkicowania (oni</w:t>
              <w:br/>
              <w:t>się boją, żeby żadnej głupoty nie było na kartce bo tylko to może</w:t>
              <w:br/>
              <w:t>zweryfikować krajowa izba).&lt;/p&gt;</w:t>
              <w:br/>
              <w:t>&lt;p&gt;Dodatkowo - w trakcie budowy powinny być protokołowane/wpisywane do</w:t>
              <w:br/>
              <w:t>dziennika budowy odbiory rusztowań, deskowań, badania betonu. Jeżeli</w:t>
              <w:br/>
              <w:t>przyjeżdża betoniarka, to powinni informacje na temat badań, kruszyw,</w:t>
              <w:br/>
              <w:t>wody etc. mieć przy każdej dostawie.&lt;/p&gt;</w:t>
              <w:br/>
              <w:t>&lt;p&gt;No i obserwacja betonu - spękania, ukruszenia, etc. Czy nie jest zbyt</w:t>
              <w:br/>
              <w:t>mokry.&lt;/p&gt;&lt;/th&gt;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237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PL_Z3(P+K)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omówić, szkicując, zasady izolacji balkonów, loggii i</w:t>
              <w:br/>
              <w:t>tarasów.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238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PL_Z3(P+K)</w:t>
            </w:r>
          </w:p>
        </w:tc>
        <w:tc>
          <w:tcPr>
            <w:tcW w:type="dxa" w:w="1440"/>
          </w:tcPr>
          <w:p>
            <w:r>
              <w:br/>
              <w:t>Na</w:t>
              <w:br/>
              <w:t>przykładzie projektu z praktyki opisać i naszkicować rozwiązania</w:t>
              <w:br/>
              <w:t>izolacji pionowych i poziomych słupów/rdzeni</w:t>
              <w:br/>
              <w:t>fundamentowych.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&lt;p&gt;Hydroizolację poziomą należy wykonać dokładnie w tych samych</w:t>
              <w:br/>
              <w:t>miejscach co hydroizolacje poziome ścian fundamentowych i ścian parteru,</w:t>
              <w:br/>
              <w:t>czyli na poziomie ławy fundamentowej i poziomie zero. Hydroizolacha pod</w:t>
              <w:br/>
              <w:t>trzpieniem musi był połączona na zakład z hydroizolacją pod ścianą</w:t>
              <w:br/>
              <w:t>fundamentową i pod ścianą parteru. Materiałem który najlepiej nadaje się</w:t>
              <w:br/>
              <w:t>do wykonania hydroizolacji w słupie żelbetowym jest mikrozaprawa</w:t>
              <w:br/>
              <w:t>cementowa, polimerowo-cementowa sztywna, tzw. szlam sztywny. Należy nią</w:t>
              <w:br/>
              <w:t>pokryć cały obszar pod trzpieniem żelbetowym oraz obszary przyległe o</w:t>
              <w:br/>
              <w:t>szerokości około 15-20cm. Umożliwi to połączenie hydroizolacji poziomej</w:t>
              <w:br/>
              <w:t>z papy na zakład z hydroizolacją pod trzpieniem (w pierwszej kolejności</w:t>
              <w:br/>
              <w:t>wykonuje się izolację pod trzpieniem, a następnie nakłada się papę na</w:t>
              <w:br/>
              <w:t>zakład). Ponadto masą cementową należy pomalować pręty startowe na</w:t>
              <w:br/>
              <w:t>wysokość około 10-15cm. W ten sposób całkowicie eliminujemy problem</w:t>
              <w:br/>
              <w:t>podciągania kapilarnego w elementach żelbetowych.&lt;/p&gt;</w:t>
              <w:br/>
              <w:t>&lt;p&gt;W wolnostojących słupach żelbetowych alternatywnie można zastosować</w:t>
              <w:br/>
              <w:t>hydroizolację, która w całości obejmuje stopę fundamentową i słup po</w:t>
              <w:br/>
              <w:t>stronie zewnętrznej. W takim rozwiązaniu pierwszą warstwę hydroizolacji</w:t>
              <w:br/>
              <w:t>poziomej nie wykonuje się na stopie (ławie) fundamentowej, tylko pod</w:t>
              <w:br/>
              <w:t>nią. Następnie cała stopa i słup pokrywane są ciągłą hydroizolacją po</w:t>
              <w:br/>
              <w:t>stronie zewnętrznej. Rysunek takiego rozwiązania znajdziesz poniżej.&lt;/p&gt;</w:t>
              <w:br/>
              <w:t>&lt;p&gt;Hydroizolację poziomą należy wykonać dokładnie w tych samych</w:t>
              <w:br/>
              <w:t>miejscach co hydroizolacje poziome ścian fundamentowych i ścian parteru,</w:t>
              <w:br/>
              <w:t>czyli na poziomie ławy fundamentowej i poziomie zero. Hydroizolacha pod</w:t>
              <w:br/>
              <w:t>trzpieniem musi był połączona na zakład z hydroizolacją pod ścianą</w:t>
              <w:br/>
              <w:t>fundamentową i pod ścianą parteru. Materiałem który najlepiej nadaje się</w:t>
              <w:br/>
              <w:t>do wykonania hydroizolacji w słupie żelbetowym jest mikrozaprawa</w:t>
              <w:br/>
              <w:t>cementowa, polimerowo-cementowa sztywna, tzw. szlam sztywny. Należy nią</w:t>
              <w:br/>
              <w:t>pokryć cały obszar pod trzpieniem żelbetowym oraz obszary przyległe o</w:t>
              <w:br/>
              <w:t>szerokości około 15-20cm. Umożliwi to połączenie hydroizolacji poziomej</w:t>
              <w:br/>
              <w:t>z papy na zakład z hydroizolacją pod trzpieniem (w pierwszej kolejności</w:t>
              <w:br/>
              <w:t>wykonuje się izolację pod trzpieniem, a następnie nakłada się papę na</w:t>
              <w:br/>
              <w:t>zakład). Ponadto masą cementową należy pomalować pręty startowe na</w:t>
              <w:br/>
              <w:t>wysokość około 10-15cm. W ten sposób całkowicie eliminujemy problem</w:t>
              <w:br/>
              <w:t>podciągania kapilarnego w elementach żelbetowych.&lt;/p&gt;</w:t>
              <w:br/>
              <w:t>&lt;p&gt;W wolnostojących słupach żelbetowych alternatywnie można zastosować</w:t>
              <w:br/>
              <w:t>hydroizolację, która w całości obejmuje stopę fundamentową i słup po</w:t>
              <w:br/>
              <w:t>stronie zewnętrznej. W takim rozwiązaniu pierwszą warstwę hydroizolacji</w:t>
              <w:br/>
              <w:t>poziomej nie wykonuje się na stopie (ławie) fundamentowej, tylko pod</w:t>
              <w:br/>
              <w:t>nią. Następnie cała stopa i słup pokrywane są ciągłą hydroizolacją po</w:t>
              <w:br/>
              <w:t>stronie zewnętrznej. Rysunek takiego rozwiązania znajdziesz poniżej.&lt;/p&gt;</w:t>
              <w:br/>
              <w:t>&lt;p&gt;&lt;img src="https://raw.githubusercontent.com/adriansstudia/UB2024-APP/main/images/image32.png" style="width:2.375in;height:1.77778in"/&gt;&lt;/p&gt;&lt;/th&gt;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239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PL_Z3(P+K)</w:t>
            </w:r>
          </w:p>
        </w:tc>
        <w:tc>
          <w:tcPr>
            <w:tcW w:type="dxa" w:w="1440"/>
          </w:tcPr>
          <w:p>
            <w:r>
              <w:br/>
              <w:t>Opisać</w:t>
              <w:br/>
              <w:t>na przykładzie płyty fundamentowej rozwiązania izolacyjne kiedy poziom</w:t>
              <w:br/>
              <w:t>wody gruntowej znajduje się ponad 0,5 m poniżej poziomu posadowienia</w:t>
              <w:br/>
              <w:t>fundamentów (chodziło o to, żeby nie stosować przeciwwodnych tylko</w:t>
              <w:br/>
              <w:t>przeciwwilgociowe).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&lt;p&gt;PS nie miałem w żadnym projekcie załączonym do kwalifikacji płyty</w:t>
              <w:br/>
              <w:t>fundamentowej &lt;img src="https://raw.githubusercontent.com/adriansstudia/UB2024-APP/main/images/image8.png" style="width:0.1625in;height:0.16181in"/&gt;&lt;/p&gt;&lt;/th&gt;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241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MZ_Z18</w:t>
            </w:r>
          </w:p>
        </w:tc>
        <w:tc>
          <w:tcPr>
            <w:tcW w:type="dxa" w:w="1440"/>
          </w:tcPr>
          <w:p>
            <w:r>
              <w:br/>
              <w:t>Był</w:t>
              <w:br/>
              <w:t>zadany rysunek domków jednorodzinnych wolnostojących.</w:t>
              <w:br/>
              <w:t>Wrysować</w:t>
              <w:br/>
              <w:t>śmietnik, szambo i studnie wraz z wymiarami. Podchwytliwe było to, żeby</w:t>
              <w:br/>
              <w:t>nie wrysowywać szamba w głębi działki.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242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MZ_Z18</w:t>
            </w:r>
          </w:p>
        </w:tc>
        <w:tc>
          <w:tcPr>
            <w:tcW w:type="dxa" w:w="1440"/>
          </w:tcPr>
          <w:p>
            <w:r>
              <w:br/>
              <w:t>Konstrukcje</w:t>
              <w:br/>
              <w:t>dachowe drewniane . Narysować i opisać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243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MZ_Z18</w:t>
            </w:r>
          </w:p>
        </w:tc>
        <w:tc>
          <w:tcPr>
            <w:tcW w:type="dxa" w:w="1440"/>
          </w:tcPr>
          <w:p>
            <w:r>
              <w:br/>
              <w:t>Powierzchnia wewnętrzna</w:t>
              <w:br/>
              <w:t>budynku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244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MZ_Z18</w:t>
            </w:r>
          </w:p>
        </w:tc>
        <w:tc>
          <w:tcPr>
            <w:tcW w:type="dxa" w:w="1440"/>
          </w:tcPr>
          <w:p>
            <w:r>
              <w:br/>
              <w:t>Z</w:t>
              <w:br/>
              <w:t>praktyki projektowej. Wpływ technologii na architekturę</w:t>
              <w:br/>
              <w:t>Podział</w:t>
              <w:br/>
              <w:t>na elewacji odpowiadający rożnym funkcjom, układ komunikacji,</w:t>
              <w:br/>
              <w:t>zastosowanie podłóg podniesionych w pomieszczeniach elektrycznych</w:t>
              <w:br/>
              <w:t>itp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245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MZ_Z18</w:t>
            </w:r>
          </w:p>
        </w:tc>
        <w:tc>
          <w:tcPr>
            <w:tcW w:type="dxa" w:w="1440"/>
          </w:tcPr>
          <w:p>
            <w:r>
              <w:br/>
              <w:t>Z</w:t>
              <w:br/>
              <w:t>budowy omówić prace przy zbiorniku retencyjnym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247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PM_Z21</w:t>
            </w:r>
          </w:p>
        </w:tc>
        <w:tc>
          <w:tcPr>
            <w:tcW w:type="dxa" w:w="1440"/>
          </w:tcPr>
          <w:p>
            <w:r>
              <w:br/>
              <w:t>Był</w:t>
              <w:br/>
              <w:t>podany rzut, rozrysować jednostkę mieszkaniową w pensjonacie dla NPS</w:t>
              <w:br/>
              <w:t>(łazienka i pokój). Policzyć pow. Okna.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248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PM_Z21</w:t>
            </w:r>
          </w:p>
        </w:tc>
        <w:tc>
          <w:tcPr>
            <w:tcW w:type="dxa" w:w="1440"/>
          </w:tcPr>
          <w:p>
            <w:r>
              <w:br/>
              <w:t>Gdzie DSO.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&lt;p&gt;Dźwiękowy System Ostrzegawczy DSO pozwala na alarmowanie pożarowe</w:t>
              <w:br/>
              <w:t>(jest zintegrowany z systemem sygnalizacji pożaru) a także na nadawanie</w:t>
              <w:br/>
              <w:t>komunikatów głosowych, reklamowych lub służyć do odtwarzania muzyki na</w:t>
              <w:br/>
              <w:t>obiektach o znacznej powierzchni. System ten wspomaga ewakuację aby</w:t>
              <w:br/>
              <w:t>zmniejszyć straty w ludziach w przypadku pożaru, katastrofy lub innego</w:t>
              <w:br/>
              <w:t>zagrożenia. Norma dotycząca dźwiękowych systemów ostrzegawczych nosi</w:t>
              <w:br/>
              <w:t>oznaczenie PN-EN 60849 a także PN-EN 50849.&lt;/p&gt;</w:t>
              <w:br/>
              <w:t>&lt;p&gt;DSO umożliwia pełną konfigurację i integrację z innymi instalacjami</w:t>
              <w:br/>
              <w:t>bezpieczeństwa. W sytuacji zagrożenia uruchamia on wcześniej nagrane</w:t>
              <w:br/>
              <w:t>komunikaty słowne. System DSO jest najczęściej połączony z systemem</w:t>
              <w:br/>
              <w:t>sygnalizacji pożaru dlatego typ komunikatu jest dostosowany do rodzaju</w:t>
              <w:br/>
              <w:t>zdarzenia. Alarm I stopnia może być tylko łagodnym ostrzeżeniem dla</w:t>
              <w:br/>
              <w:t>obsługi obiektu. Z kolei alarm II stopnia (właściwy) może informować o</w:t>
              <w:br/>
              <w:t>sposobie ewakuacji z obiektu. Komunikaty nadawane z głośników DSO</w:t>
              <w:br/>
              <w:t>posiadają odpowiednią zrozumiałość mowy. Są zaprojektowane i wykonane w</w:t>
              <w:br/>
              <w:t>sposób zapewniający funkcjonowanie w warunkach pożaru (niepalne kable,</w:t>
              <w:br/>
              <w:t>stalowe uchwyty, certyfikowane elementy, zasilanie awaryjne).&lt;/p&gt;</w:t>
              <w:br/>
              <w:t>&lt;p&gt;Projekt systemu DSO powinien być wykonany przez projektanta</w:t>
              <w:br/>
              <w:t>posiadającego odpowiednie kwalifikacje a także powinien być zatwierdzony</w:t>
              <w:br/>
              <w:t>przez rzeczoznawcę do spraw zabezpieczeń pożarowych.&lt;/p&gt;</w:t>
              <w:br/>
              <w:t>&lt;p&gt;DSO - rozporządzenie MSWiA w sprawie ochrony przeciwpożarowej</w:t>
              <w:br/>
              <w:t>budynków&lt;/p&gt;&lt;/th&gt;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249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PM_Z21</w:t>
            </w:r>
          </w:p>
        </w:tc>
        <w:tc>
          <w:tcPr>
            <w:tcW w:type="dxa" w:w="1440"/>
          </w:tcPr>
          <w:p>
            <w:r>
              <w:br/>
              <w:t>Narysować</w:t>
              <w:br/>
              <w:t>zaplecze socjalne dla 15K i 10 M w obiekcie usługowym.toaletę męską,</w:t>
              <w:br/>
              <w:t>damską, szatnię męską i damską i jadalnię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251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MZ_Z38(P+K)</w:t>
            </w:r>
          </w:p>
        </w:tc>
        <w:tc>
          <w:tcPr>
            <w:tcW w:type="dxa" w:w="1440"/>
          </w:tcPr>
          <w:p>
            <w:r>
              <w:br/>
              <w:t>uzupełnić</w:t>
              <w:br/>
              <w:t>wykropkowane miejsce (40x5) o trybuny dla 142 os( 128 dzieci , 12 VIP ,</w:t>
              <w:br/>
              <w:t>2 NP plus słupek sędziowski) czy do pytania pierwszego prawidłowa</w:t>
              <w:br/>
              <w:t>odpowiedź dotyczy § 261. [Wymogi dotyczące pomieszczeń przeznaczonych</w:t>
              <w:br/>
              <w:t>dla dużej ilości osób] WT? czy rozwiązania powinnam szukać jeszcze w</w:t>
              <w:br/>
              <w:t>innych przepisach?</w:t>
            </w:r>
          </w:p>
        </w:tc>
        <w:tc>
          <w:tcPr>
            <w:tcW w:type="dxa" w:w="1440"/>
          </w:tcPr>
          <w:p>
            <w:r>
              <w:t>&lt;/h2&gt;</w:t>
              <w:br/>
              <w:t>&lt;p&gt;TAK&lt;/p&gt;</w:t>
              <w:br/>
              <w:t>&lt;p&gt;Par 261&lt;/p&gt;</w:t>
              <w:br/>
              <w:t>&lt;p&gt;Szer siedzeń dla dzieci 50 a dla VIP 60&lt;/p&gt;&lt;/th&gt;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252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MZ_Z38(P+K)</w:t>
            </w:r>
          </w:p>
        </w:tc>
        <w:tc>
          <w:tcPr>
            <w:tcW w:type="dxa" w:w="1440"/>
          </w:tcPr>
          <w:p>
            <w:r>
              <w:br/>
              <w:t>drzwi</w:t>
              <w:br/>
              <w:t>ppoż - jakie parametru dokumenty jakościowe oraz sposób</w:t>
              <w:br/>
              <w:t>montażu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253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MZ_Z38(P+K)</w:t>
            </w:r>
          </w:p>
        </w:tc>
        <w:tc>
          <w:tcPr>
            <w:tcW w:type="dxa" w:w="1440"/>
          </w:tcPr>
          <w:p>
            <w:r>
              <w:br/>
              <w:t>wskaźniki</w:t>
              <w:br/>
              <w:t>powierzchniowe i kubaturowe … powierzchnia użytkowa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255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PK_Z49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działania prowadzą do zmiany sposobu użytkowania obiektu istniejącego</w:t>
              <w:br/>
              <w:t>lub część obiektu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256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PK_Z49</w:t>
            </w:r>
          </w:p>
        </w:tc>
        <w:tc>
          <w:tcPr>
            <w:tcW w:type="dxa" w:w="1440"/>
          </w:tcPr>
          <w:p>
            <w:r>
              <w:br/>
              <w:t>był</w:t>
              <w:br/>
              <w:t>rysunek z 4 blokami ŚW - narysować drogi pożarowe i dojścia, narysować</w:t>
              <w:br/>
              <w:t>śmietnik i opisać odległości, wymienić elementy na które trzeba zwrócić</w:t>
              <w:br/>
              <w:t>uwagę przy sytuowaniu budynków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257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PK_Z49</w:t>
            </w:r>
          </w:p>
        </w:tc>
        <w:tc>
          <w:tcPr>
            <w:tcW w:type="dxa" w:w="1440"/>
          </w:tcPr>
          <w:p>
            <w:r>
              <w:br/>
              <w:t>co</w:t>
              <w:br/>
              <w:t>to jest i jak się wyznacza wysokość górnej krawędzi elewacji</w:t>
              <w:br/>
              <w:t>frontowej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258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PK_Z49</w:t>
            </w:r>
          </w:p>
        </w:tc>
        <w:tc>
          <w:tcPr>
            <w:tcW w:type="dxa" w:w="1440"/>
          </w:tcPr>
          <w:p>
            <w:r>
              <w:br/>
              <w:t>projekt:</w:t>
              <w:br/>
              <w:t>analiza kuchni w projektowanym mieszkaniu w budynku</w:t>
              <w:br/>
              <w:t>wielorodzinnym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259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PK_Z49</w:t>
            </w:r>
          </w:p>
        </w:tc>
        <w:tc>
          <w:tcPr>
            <w:tcW w:type="dxa" w:w="1440"/>
          </w:tcPr>
          <w:p>
            <w:r>
              <w:br/>
              <w:t>wymienić</w:t>
              <w:br/>
              <w:t>elementy żelbetowe na budowie budynku mieszkalnego i jak były</w:t>
              <w:br/>
              <w:t>wykonywane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261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Z10(P+K)</w:t>
            </w:r>
          </w:p>
        </w:tc>
        <w:tc>
          <w:tcPr>
            <w:tcW w:type="dxa" w:w="1440"/>
          </w:tcPr>
          <w:p>
            <w:r>
              <w:br/>
              <w:t>pzt,</w:t>
              <w:br/>
              <w:t>wrysowany jednorodzinny, zjazd i droga - wrysuj studnie i zbiornik</w:t>
              <w:br/>
              <w:t>bezodpływowy, oznacz odległości od obiektu, drogi i działek, uwaga: była</w:t>
              <w:br/>
              <w:t>podana podziałka ze skalą i rzędne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262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Z10(P+K)</w:t>
            </w:r>
          </w:p>
        </w:tc>
        <w:tc>
          <w:tcPr>
            <w:tcW w:type="dxa" w:w="1440"/>
          </w:tcPr>
          <w:p>
            <w:r>
              <w:br/>
              <w:t>detal</w:t>
              <w:br/>
              <w:t>obróbki przy kominie na dachu wykończonym dachówką karpiówką, dokładne</w:t>
              <w:br/>
              <w:t>połączenia elementów blachy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263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Z10(P+K)</w:t>
            </w:r>
          </w:p>
        </w:tc>
        <w:tc>
          <w:tcPr>
            <w:tcW w:type="dxa" w:w="1440"/>
          </w:tcPr>
          <w:p>
            <w:r>
              <w:br/>
              <w:t>parametry</w:t>
              <w:br/>
              <w:t>i wskaźniki powierzchniowe i kubaturowe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264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Z10(P+K)</w:t>
            </w:r>
          </w:p>
        </w:tc>
        <w:tc>
          <w:tcPr>
            <w:tcW w:type="dxa" w:w="1440"/>
          </w:tcPr>
          <w:p>
            <w:r>
              <w:br/>
              <w:t>przebieg</w:t>
              <w:br/>
              <w:t>pracy nad projektem, wszystkie dok. do pozwolenia</w:t>
            </w:r>
          </w:p>
        </w:tc>
        <w:tc>
          <w:tcPr>
            <w:tcW w:type="dxa" w:w="1440"/>
          </w:tcPr>
          <w:p>
            <w:r>
              <w:t>&lt;/h2&gt;</w:t>
              <w:br/>
              <w:t>&lt;p&gt;NA PRZYKŁADZIE BRZEZIŃSKIEJ&lt;/p&gt;</w:t>
              <w:br/>
              <w:t>&lt;p&gt;&lt;img src="https://raw.githubusercontent.com/adriansstudia/UB2024-APP/main/images/image24.png" style="width:2.375in;height:1.19444in"/&gt;&lt;/p&gt;&lt;/th&gt;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265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Z10(P+K)</w:t>
            </w:r>
          </w:p>
        </w:tc>
        <w:tc>
          <w:tcPr>
            <w:tcW w:type="dxa" w:w="1440"/>
          </w:tcPr>
          <w:p>
            <w:r>
              <w:br/>
              <w:t>montaż</w:t>
              <w:br/>
              <w:t>dźwigarów stalowych, detale montażowe, przebieg realizacji, przekroje</w:t>
              <w:br/>
              <w:t>przez warstwy dachu, odwodnienie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267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MP_Z20</w:t>
            </w:r>
          </w:p>
        </w:tc>
        <w:tc>
          <w:tcPr>
            <w:tcW w:type="dxa" w:w="1440"/>
          </w:tcPr>
          <w:p>
            <w:r>
              <w:br/>
              <w:t>Warunki</w:t>
              <w:br/>
              <w:t>zabudowy. Kiedy się ubiegać. Do kogo. Co we wniosku. Co w</w:t>
              <w:br/>
              <w:t>decyzji.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268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MP_Z20</w:t>
            </w:r>
          </w:p>
        </w:tc>
        <w:tc>
          <w:tcPr>
            <w:tcW w:type="dxa" w:w="1440"/>
          </w:tcPr>
          <w:p>
            <w:r>
              <w:br/>
              <w:t>Przejazdy</w:t>
              <w:br/>
              <w:t>bramowe dla wozów strażackich - wymiary i pytaniami drogę</w:t>
              <w:br/>
              <w:t>ppoż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269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MP_Z20</w:t>
            </w:r>
          </w:p>
        </w:tc>
        <w:tc>
          <w:tcPr>
            <w:tcW w:type="dxa" w:w="1440"/>
          </w:tcPr>
          <w:p>
            <w:r>
              <w:br/>
              <w:t>Wymiary</w:t>
              <w:br/>
              <w:t>boiska do.siatkwowki 18x9 m, koszykówki 28x15 bieżnia, rzut kulą, sków w</w:t>
              <w:br/>
              <w:t>dal i w zwyz- podać wymiary i.wrysowac na rysunku</w:t>
              <w:br/>
              <w:t>działki.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&lt;p&gt;&lt;img src="https://raw.githubusercontent.com/adriansstudia/UB2024-APP/main/images/image43.png" style="width:2.375in;height:1.16667in"/&gt;&lt;/p&gt;</w:t>
              <w:br/>
              <w:t>&lt;p&gt;Wszystko pod tym linkiem:&lt;/p&gt;</w:t>
              <w:br/>
              <w:t>&lt;p&gt;&lt;a href="https://wlopi.pl/wiadomosci/794-szczegolowa-specyfikacja-stadionu-lekkoatletycznego-we-wloszakowicach"&gt;&lt;u&gt;https://wlopi.pl/wiadomosci/794-szczegolowa-specyfikacja-stadionu-lekkoatletycznego-we-wloszakowicach&lt;/u&gt;&lt;/a&gt;&lt;/p&gt;&lt;/th&gt;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270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MP_Z20</w:t>
            </w:r>
          </w:p>
        </w:tc>
        <w:tc>
          <w:tcPr>
            <w:tcW w:type="dxa" w:w="1440"/>
          </w:tcPr>
          <w:p>
            <w:r>
              <w:br/>
              <w:t>Pytania</w:t>
              <w:br/>
              <w:t>o p poż i odstępstwa w projekcie przebudowy akademika</w:t>
              <w:br/>
              <w:t>(projektowa)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271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MP_Z20</w:t>
            </w:r>
          </w:p>
        </w:tc>
        <w:tc>
          <w:tcPr>
            <w:tcW w:type="dxa" w:w="1440"/>
          </w:tcPr>
          <w:p>
            <w:r>
              <w:br/>
              <w:t>Pytania</w:t>
              <w:br/>
              <w:t>o kolejność robót przy zbrojeniu płyt żelbetowej</w:t>
            </w:r>
          </w:p>
        </w:tc>
        <w:tc>
          <w:tcPr>
            <w:tcW w:type="dxa" w:w="1440"/>
          </w:tcPr>
          <w:p>
            <w:r>
              <w:t>&lt;/h2&gt;</w:t>
              <w:br/>
              <w:t>&lt;p&gt;Miałam dzisiaj ten sam zestaw w Śląskiej.&lt;/p&gt;</w:t>
              <w:br/>
              <w:t>&lt;p&gt;Nie trzeba było podać wymiarów. Był podany rysunek stadionu</w:t>
              <w:br/>
              <w:t>sportowego i było zostawione trochę miejsca. Trzeba było narysować te</w:t>
              <w:br/>
              <w:t>elementy, co też zrobiłam, przy odpowiedzi usłyszałam że to trzeba znać</w:t>
              <w:br/>
              <w:t>wymiary żeby to narysować, powiedziałam że zapewne są podane te wymiary</w:t>
              <w:br/>
              <w:t>w normach ale niestety nie mam ich ze sobą. Zapytali co bym zrobiła</w:t>
              <w:br/>
              <w:t>jakbym miała to zaprojektować klientowi. Powiedziałam że na początku</w:t>
              <w:br/>
              <w:t>zobaczyłabym rozwiązania zawarte w neufercie, sprawdziła wymiary boisk i</w:t>
              <w:br/>
              <w:t>porozmawiała z przyszłymi użytkownikami.&lt;/p&gt;&lt;/th&gt;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272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MP_Z20</w:t>
            </w:r>
          </w:p>
        </w:tc>
        <w:tc>
          <w:tcPr>
            <w:tcW w:type="dxa" w:w="1440"/>
          </w:tcPr>
          <w:p>
            <w:r>
              <w:br/>
              <w:t>Projektowe:</w:t>
              <w:br/>
              <w:t>kazali wyjaśnić czyjegoś projektu po co jest warstwa żwiru na dachu</w:t>
              <w:br/>
              <w:t>płaskim - chodziło o warstwę dociskową i chroniącą przed szkodliwym</w:t>
              <w:br/>
              <w:t>działaniem słońca na izolacje. Na co należy zwrócić uwagę przy</w:t>
              <w:br/>
              <w:t>odwadnianiu dachów płaskich - odwodnienie wewnętrze i zewnętrzne kiedy</w:t>
              <w:br/>
              <w:t>jakie można.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273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MP_Z20</w:t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budowlane: dorysować izolacje przeciwwodne na rysunku na którym był</w:t>
              <w:br/>
              <w:t>narysowany fragment przekroju piwnicy i parteru, dorysować drenaż</w:t>
              <w:br/>
              <w:t>opaskowy. Pytali o kruszywo przy drenażu i jakie ma oznaczenie budowlane</w:t>
              <w:br/>
              <w:t>czyli na przykład żwir to ż. Co powyżej - piasek bo</w:t>
              <w:br/>
              <w:t>taniej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275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WP_Z40</w:t>
            </w:r>
          </w:p>
        </w:tc>
        <w:tc>
          <w:tcPr>
            <w:tcW w:type="dxa" w:w="1440"/>
          </w:tcPr>
          <w:p>
            <w:r>
              <w:br/>
              <w:t>Dany</w:t>
              <w:br/>
              <w:t>rzut lokalu w istniejącym budynku - zaprojektować gabinet</w:t>
              <w:br/>
              <w:t>ginekologiczny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276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WP_Z40</w:t>
            </w:r>
          </w:p>
        </w:tc>
        <w:tc>
          <w:tcPr>
            <w:tcW w:type="dxa" w:w="1440"/>
          </w:tcPr>
          <w:p>
            <w:r>
              <w:br/>
              <w:t>Omówić</w:t>
              <w:br/>
              <w:t>na rysunkach problematykę projektowania kuchni w lokalach</w:t>
              <w:br/>
              <w:t>gastronomicznych (można było blokami funkcjonalnymi)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277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WP_Z40</w:t>
            </w:r>
          </w:p>
        </w:tc>
        <w:tc>
          <w:tcPr>
            <w:tcW w:type="dxa" w:w="1440"/>
          </w:tcPr>
          <w:p>
            <w:r>
              <w:br/>
              <w:t>Zalety i</w:t>
              <w:br/>
              <w:t>wady fotowoltaiki, aspekty estetyczne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278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WP_Z40</w:t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do projektu - warstwy stropu między poddaszem nieużytkowym a</w:t>
              <w:br/>
              <w:t>piętrem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279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WP_Z40</w:t>
            </w:r>
          </w:p>
        </w:tc>
        <w:tc>
          <w:tcPr>
            <w:tcW w:type="dxa" w:w="1440"/>
          </w:tcPr>
          <w:p>
            <w:r>
              <w:br/>
              <w:t>Projektowe</w:t>
              <w:br/>
              <w:t>- rozrysować wieniec w przekroju, sposoby łączenia go z różnymi</w:t>
              <w:br/>
              <w:t>stropami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281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MP…</w:t>
            </w:r>
          </w:p>
        </w:tc>
        <w:tc>
          <w:tcPr>
            <w:tcW w:type="dxa" w:w="1440"/>
          </w:tcPr>
          <w:p>
            <w:r>
              <w:br/>
              <w:t>Omówić</w:t>
              <w:br/>
              <w:t>przejście, wejście, wyjście ewakuacyjne. Tutaj zadawali trochę</w:t>
              <w:br/>
              <w:t>dodatkowych pytań ile np. Można max powiększyć przejście, jaką będzie</w:t>
              <w:br/>
              <w:t>szerokość przy 95 osobach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282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MP…</w:t>
            </w:r>
          </w:p>
        </w:tc>
        <w:tc>
          <w:tcPr>
            <w:tcW w:type="dxa" w:w="1440"/>
          </w:tcPr>
          <w:p>
            <w:r>
              <w:br/>
              <w:t>Kiedy</w:t>
              <w:br/>
              <w:t>można obniżyć wysokość pomieszczenia pracy.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283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MP…</w:t>
            </w:r>
          </w:p>
        </w:tc>
        <w:tc>
          <w:tcPr>
            <w:tcW w:type="dxa" w:w="1440"/>
          </w:tcPr>
          <w:p>
            <w:r>
              <w:br/>
              <w:t>Rozrysować</w:t>
              <w:br/>
              <w:t>rzut supermarketu z kasami, regałami, lodówkami, stoiskiem mięsnym ( do</w:t>
              <w:br/>
              <w:t>stoiska były pytania o sanepid co sprawdza, o osobę zajmująca się</w:t>
              <w:br/>
              <w:t>technologia, co tam dokładnie musi być)</w:t>
            </w:r>
          </w:p>
        </w:tc>
        <w:tc>
          <w:tcPr>
            <w:tcW w:type="dxa" w:w="1440"/>
          </w:tcPr>
          <w:p>
            <w:r>
              <w:t>&lt;/h2&gt;</w:t>
              <w:br/>
              <w:t>&lt;p&gt;odpowiedziałam, że płytki muszą mieć łatwo zmywalna powierzchnie i</w:t>
              <w:br/>
              <w:t>mają być antypoślizgowe, że musi być umywalka i zlew, odpowiednia</w:t>
              <w:br/>
              <w:t>wentylacja, dostęp do zaplecza i do chłodni, ale to było trochę mało</w:t>
              <w:br/>
              <w:t>&lt;img src="https://raw.githubusercontent.com/adriansstudia/UB2024-APP/main/images/image33.png" style="width:0.1625in;height:0.16181in"/&gt;</w:t>
              <w:br/>
              <w:t>komisja chciała jeszcze usłyszeć, że musi być syfon, a płytki muszą być</w:t>
              <w:br/>
              <w:t>"ciepłe" chociaż to określenie jest dla mnie zupełnie nowe&lt;/p&gt;&lt;/th&gt;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284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MP…</w:t>
            </w:r>
          </w:p>
        </w:tc>
        <w:tc>
          <w:tcPr>
            <w:tcW w:type="dxa" w:w="1440"/>
          </w:tcPr>
          <w:p>
            <w:r>
              <w:br/>
              <w:t>Do</w:t>
              <w:br/>
              <w:t>projektu o dylatację, ścianę oddzielenia pożarowego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285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MP…</w:t>
            </w:r>
          </w:p>
        </w:tc>
        <w:tc>
          <w:tcPr>
            <w:tcW w:type="dxa" w:w="1440"/>
          </w:tcPr>
          <w:p>
            <w:r>
              <w:br/>
              <w:t>W</w:t>
              <w:br/>
              <w:t>jaki sposób układa się pustaki, jak układa się styropian na elewacji i</w:t>
              <w:br/>
              <w:t>jak nakłada się tynk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287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MZ_Z7</w:t>
            </w:r>
          </w:p>
        </w:tc>
        <w:tc>
          <w:tcPr>
            <w:tcW w:type="dxa" w:w="1440"/>
          </w:tcPr>
          <w:p>
            <w:r>
              <w:br/>
              <w:t>Rzut</w:t>
              <w:br/>
              <w:t>mieszkania . Zaprojektować mieszkanie dla 4 osobowej rodziny z</w:t>
              <w:br/>
              <w:t>uwzględnieniem pracy w systemie home office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288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MZ_Z7</w:t>
            </w:r>
          </w:p>
        </w:tc>
        <w:tc>
          <w:tcPr>
            <w:tcW w:type="dxa" w:w="1440"/>
          </w:tcPr>
          <w:p>
            <w:r>
              <w:br/>
              <w:t>Dojście</w:t>
              <w:br/>
              <w:t>ewakuacyjne. Zasady projektowania. ( Dopytka o drzwi pożarowe, od czego</w:t>
              <w:br/>
              <w:t>zależy długość dojść i wszystko cokolwiek z nimi związane w</w:t>
              <w:br/>
              <w:t>przepisach)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289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MZ_Z7</w:t>
            </w:r>
          </w:p>
        </w:tc>
        <w:tc>
          <w:tcPr>
            <w:tcW w:type="dxa" w:w="1440"/>
          </w:tcPr>
          <w:p>
            <w:r>
              <w:br/>
              <w:t>Paroizolacja....nie</w:t>
              <w:br/>
              <w:t>pamiętam dokładnie pytania...chodziło żeby wymienić rodzaje , wszystko</w:t>
              <w:br/>
              <w:t>co się o nich wie. Plus rysunkowe dotyczące drenażu powierzchniowego.</w:t>
              <w:br/>
              <w:t>Dopytka a wręcz intensywna dyskusja nt drenażu. Warto doczytać. Pytanie</w:t>
              <w:br/>
              <w:t>wzbudziło dużo kontrowersji.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290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MZ_Z7</w:t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było bardzo szeroko pojęte...z grubsza chodziło o to jak etapowana była</w:t>
              <w:br/>
              <w:t>praca z rzeczoznawcą ppoż. W jaki sposób wyglądała praca rzeczoznawcy</w:t>
              <w:br/>
              <w:t>przy uzgadnianiu obiektów...( W moim przypadku elektrociepłownia i</w:t>
              <w:br/>
              <w:t>kilkadziesiąt obiektów)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291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MZ_Z7</w:t>
            </w:r>
          </w:p>
        </w:tc>
        <w:tc>
          <w:tcPr>
            <w:tcW w:type="dxa" w:w="1440"/>
          </w:tcPr>
          <w:p>
            <w:r>
              <w:br/>
              <w:t>Sposób</w:t>
              <w:br/>
              <w:t>wykonania płyty fundamentowej krok po kroku.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293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MP_Z1</w:t>
            </w:r>
          </w:p>
        </w:tc>
        <w:tc>
          <w:tcPr>
            <w:tcW w:type="dxa" w:w="1440"/>
          </w:tcPr>
          <w:p>
            <w:r>
              <w:br/>
              <w:t>Rzut.</w:t>
              <w:br/>
              <w:t>Wskazać i opisać ścianę oddzielenia p.poż. między magazynem, a budynkiem</w:t>
              <w:br/>
              <w:t>biurowym. Wysokość budynku 9 m, dwie kondygnacje. Dużo dodatkowych</w:t>
              <w:br/>
              <w:t>niepotrzebnych informacji.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294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MP_Z1</w:t>
            </w:r>
          </w:p>
        </w:tc>
        <w:tc>
          <w:tcPr>
            <w:tcW w:type="dxa" w:w="1440"/>
          </w:tcPr>
          <w:p>
            <w:r>
              <w:br/>
              <w:t>Kiedy</w:t>
              <w:br/>
              <w:t>nie jest potrzebne pozwolenie na budowę (inwestycja celu</w:t>
              <w:br/>
              <w:t>publicznego).</w:t>
            </w:r>
          </w:p>
        </w:tc>
        <w:tc>
          <w:tcPr>
            <w:tcW w:type="dxa" w:w="1440"/>
          </w:tcPr>
          <w:p>
            <w:r>
              <w:t>&lt;/h2&gt;</w:t>
              <w:br/>
              <w:t>&lt;p&gt;przepisałam paragraf z ustawy o planowaniu i zagospodarowaniu</w:t>
              <w:br/>
              <w:t>przestrzennym, tam jest punkt który był odpowiedzią na to</w:t>
              <w:br/>
              <w:t>pytanie&lt;/p&gt;&lt;/th&gt;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295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MP_Z1</w:t>
            </w:r>
          </w:p>
        </w:tc>
        <w:tc>
          <w:tcPr>
            <w:tcW w:type="dxa" w:w="1440"/>
          </w:tcPr>
          <w:p>
            <w:r>
              <w:br/>
              <w:t>Zaprojektować</w:t>
              <w:br/>
              <w:t>i narysować pomieszczenie rozdzielni kelnerskiej w dużej restauracji z</w:t>
              <w:br/>
              <w:t xml:space="preserve">pełnym zapleczem. 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296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MP_Z1</w:t>
            </w:r>
          </w:p>
        </w:tc>
        <w:tc>
          <w:tcPr>
            <w:tcW w:type="dxa" w:w="1440"/>
          </w:tcPr>
          <w:p>
            <w:r>
              <w:br/>
              <w:t>mieszkaniówka</w:t>
              <w:br/>
              <w:t>(ŚW) Korytarze: wymiary, klasy odporności ścian, drzwi, klatka schodowa</w:t>
              <w:br/>
              <w:t>wymiary, wymiary drzwi zewnętrznych, garaż.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297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MP_Z1</w:t>
            </w:r>
          </w:p>
        </w:tc>
        <w:tc>
          <w:tcPr>
            <w:tcW w:type="dxa" w:w="1440"/>
          </w:tcPr>
          <w:p>
            <w:r>
              <w:br/>
              <w:t>Wszystko na</w:t>
              <w:br/>
              <w:t>temat balkonów oraz isokorbow.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299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MZ_Z27</w:t>
            </w:r>
          </w:p>
        </w:tc>
        <w:tc>
          <w:tcPr>
            <w:tcW w:type="dxa" w:w="1440"/>
          </w:tcPr>
          <w:p>
            <w:r>
              <w:br/>
              <w:t>Podany</w:t>
              <w:br/>
              <w:t>przekrój budynku przedszkola z klatką schodową z którego korzystają</w:t>
              <w:br/>
              <w:t>dorośli i dzieci w wieku 5 lat. Podane h=3.30. Rozliczyć schody klatki</w:t>
              <w:br/>
              <w:t>schodowej przedszkola i narysować balustradę. Opisać wymagania dla tego</w:t>
              <w:br/>
              <w:t>typu budynków czy jakoś tak.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300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MZ_Z27</w:t>
            </w:r>
          </w:p>
        </w:tc>
        <w:tc>
          <w:tcPr>
            <w:tcW w:type="dxa" w:w="1440"/>
          </w:tcPr>
          <w:p>
            <w:r>
              <w:br/>
              <w:t>Co</w:t>
              <w:br/>
              <w:t>powinien zawierać projekt budowlany budynku znajdującego się w strefie</w:t>
              <w:br/>
              <w:t>ochrony konserwatorskiej?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301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MZ_Z27</w:t>
            </w:r>
          </w:p>
        </w:tc>
        <w:tc>
          <w:tcPr>
            <w:tcW w:type="dxa" w:w="1440"/>
          </w:tcPr>
          <w:p>
            <w:r>
              <w:br/>
              <w:t>Jakie</w:t>
              <w:br/>
              <w:t>dane określić musi projektant w sprawie warunków ochrony</w:t>
              <w:br/>
              <w:t>przeciwpożarowej aby stanowiły one podstawę uzgodnienia projektu</w:t>
              <w:br/>
              <w:t>budowlanego pod względem przeciwpożarowym? (chcieli wszystko o p</w:t>
              <w:br/>
              <w:t>poż)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302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MZ_Z27</w:t>
            </w:r>
          </w:p>
        </w:tc>
        <w:tc>
          <w:tcPr>
            <w:tcW w:type="dxa" w:w="1440"/>
          </w:tcPr>
          <w:p>
            <w:r>
              <w:br/>
              <w:t>Opisać</w:t>
              <w:br/>
              <w:t>układ funkcjonalno - przestrzen. basenu z praktyk i opowiedzieć o</w:t>
              <w:br/>
              <w:t>środowisku agresywnym i metodach zabezpieczeń (basen solankowy -</w:t>
              <w:br/>
              <w:t>dlatego)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303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MZ_Z27</w:t>
            </w:r>
          </w:p>
        </w:tc>
        <w:tc>
          <w:tcPr>
            <w:tcW w:type="dxa" w:w="1440"/>
          </w:tcPr>
          <w:p>
            <w:r>
              <w:br/>
              <w:t>Omówić</w:t>
              <w:br/>
              <w:t>po kolei roboty przy wykonywaniu części budynku (konstrukcja żelbet. i</w:t>
              <w:br/>
              <w:t>stal.)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305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MZ_Z15</w:t>
            </w:r>
          </w:p>
        </w:tc>
        <w:tc>
          <w:tcPr>
            <w:tcW w:type="dxa" w:w="1440"/>
          </w:tcPr>
          <w:p>
            <w:r>
              <w:br/>
              <w:t>Obrazki</w:t>
              <w:br/>
              <w:t>4 wątków ceglanych. Podaj nazwy i powiedz czym się</w:t>
            </w:r>
          </w:p>
        </w:tc>
        <w:tc>
          <w:tcPr>
            <w:tcW w:type="dxa" w:w="1440"/>
          </w:tcPr>
          <w:p>
            <w:r>
              <w:br/>
              <w:t>&lt;strong&gt;różnią 2 i 3.&lt;/strong&gt;&lt;img src="https://raw.githubusercontent.com/adriansstudia/UB2024-APP/main/images/image9.png" style="width:2.00791in;height:4.86125in"/&gt;&lt;/h2&gt;&lt;/th&gt;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306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MZ_Z15</w:t>
            </w:r>
          </w:p>
        </w:tc>
        <w:tc>
          <w:tcPr>
            <w:tcW w:type="dxa" w:w="1440"/>
          </w:tcPr>
          <w:p>
            <w:r>
              <w:br/>
              <w:t>Zaprojektuj</w:t>
              <w:br/>
              <w:t>parking na 120 samochodów wśród zabudowy mieszkaniowej. Podaj wymiary,</w:t>
              <w:br/>
              <w:t>uzasadnij.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307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MZ_Z15</w:t>
            </w:r>
          </w:p>
        </w:tc>
        <w:tc>
          <w:tcPr>
            <w:tcW w:type="dxa" w:w="1440"/>
          </w:tcPr>
          <w:p>
            <w:r>
              <w:br/>
              <w:t>Jakie badania</w:t>
              <w:br/>
              <w:t>gruntu przy I kat. geotech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308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MZ_Z15</w:t>
            </w:r>
          </w:p>
        </w:tc>
        <w:tc>
          <w:tcPr>
            <w:tcW w:type="dxa" w:w="1440"/>
          </w:tcPr>
          <w:p>
            <w:r>
              <w:br/>
              <w:t xml:space="preserve"> proj. problemy</w:t>
              <w:br/>
              <w:t>przy projektowaniu PZT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309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MZ_Z15</w:t>
            </w:r>
          </w:p>
        </w:tc>
        <w:tc>
          <w:tcPr>
            <w:tcW w:type="dxa" w:w="1440"/>
          </w:tcPr>
          <w:p>
            <w:r>
              <w:br/>
              <w:t>z</w:t>
              <w:br/>
              <w:t>bud. Opisz kolejność prac fundamentowych, czynności,</w:t>
              <w:br/>
              <w:t>sprzęt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311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ŚL_Z36</w:t>
            </w:r>
          </w:p>
        </w:tc>
        <w:tc>
          <w:tcPr>
            <w:tcW w:type="dxa" w:w="1440"/>
          </w:tcPr>
          <w:p>
            <w:r>
              <w:br/>
              <w:t>jak</w:t>
              <w:br/>
              <w:t>wyznacza się czas nasłonecznienia pomieszczeń,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312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ŚL_Z36</w:t>
            </w:r>
          </w:p>
        </w:tc>
        <w:tc>
          <w:tcPr>
            <w:tcW w:type="dxa" w:w="1440"/>
          </w:tcPr>
          <w:p>
            <w:r>
              <w:br/>
              <w:t>Był</w:t>
              <w:br/>
              <w:t>rzut i przekrój budynku, trzeba było obok narysować drugi budynek w</w:t>
              <w:br/>
              <w:t>odpowiedniej odległości jeśli chodzi o przesłanianie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313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ŚL_Z36</w:t>
            </w:r>
          </w:p>
        </w:tc>
        <w:tc>
          <w:tcPr>
            <w:tcW w:type="dxa" w:w="1440"/>
          </w:tcPr>
          <w:p>
            <w:r>
              <w:br/>
              <w:t>Co</w:t>
              <w:br/>
              <w:t>zawiera raport o oddzialywaniu na srodowisko,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314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ŚL_Z36</w:t>
            </w:r>
          </w:p>
        </w:tc>
        <w:tc>
          <w:tcPr>
            <w:tcW w:type="dxa" w:w="1440"/>
          </w:tcPr>
          <w:p>
            <w:r>
              <w:br/>
              <w:t>Narysować socjal dla</w:t>
              <w:br/>
              <w:t>15 K i 10 M,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315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ŚL_Z36</w:t>
            </w:r>
          </w:p>
        </w:tc>
        <w:tc>
          <w:tcPr>
            <w:tcW w:type="dxa" w:w="1440"/>
          </w:tcPr>
          <w:p>
            <w:r>
              <w:br/>
              <w:t>Z</w:t>
              <w:br/>
              <w:t>budowy narysować wiązar drewniany, przekrój, jak łączone elementy</w:t>
              <w:br/>
              <w:t>wiązara i jakie połączenie ze ścianą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317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MP_Z24</w:t>
            </w:r>
          </w:p>
        </w:tc>
        <w:tc>
          <w:tcPr>
            <w:tcW w:type="dxa" w:w="1440"/>
          </w:tcPr>
          <w:p>
            <w:r>
              <w:br/>
              <w:t>Wymienić</w:t>
              <w:br/>
              <w:t>wszystkie rodzaje izolacji w budynku.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318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MP_Z24</w:t>
            </w:r>
          </w:p>
        </w:tc>
        <w:tc>
          <w:tcPr>
            <w:tcW w:type="dxa" w:w="1440"/>
          </w:tcPr>
          <w:p>
            <w:r>
              <w:br/>
              <w:t>Jakich</w:t>
              <w:br/>
              <w:t>formalności/ czynności należy dokonać w przypadku przebudowy</w:t>
              <w:br/>
              <w:t>budynku.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319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MP_Z24</w:t>
            </w:r>
          </w:p>
        </w:tc>
        <w:tc>
          <w:tcPr>
            <w:tcW w:type="dxa" w:w="1440"/>
          </w:tcPr>
          <w:p>
            <w:r>
              <w:br/>
              <w:t>Zaprojektować</w:t>
              <w:br/>
              <w:t>mieszkanie dla 3 osób (był pusty rzut z balkonem i zaznaczone wejście) i</w:t>
              <w:br/>
              <w:t>zwymiarować. 4.Do praktyki: pytanie dt stropu</w:t>
              <w:br/>
              <w:t>gestozebrowego.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320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MP_Z24</w:t>
            </w:r>
          </w:p>
        </w:tc>
        <w:tc>
          <w:tcPr>
            <w:tcW w:type="dxa" w:w="1440"/>
          </w:tcPr>
          <w:p>
            <w:r>
              <w:br/>
              <w:t>Do</w:t>
              <w:br/>
              <w:t>praktyki: pytanie dt stropu gestozebrowego.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321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MP_Z24</w:t>
            </w:r>
          </w:p>
        </w:tc>
        <w:tc>
          <w:tcPr>
            <w:tcW w:type="dxa" w:w="1440"/>
          </w:tcPr>
          <w:p>
            <w:r>
              <w:br/>
              <w:t>Pytanie</w:t>
              <w:br/>
              <w:t>z budowy: narysować więźbę i jak się mocuje murłatę.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323</w:t>
              <w:br/>
            </w:r>
          </w:p>
        </w:tc>
        <w:tc>
          <w:tcPr>
            <w:tcW w:type="dxa" w:w="1440"/>
          </w:tcPr>
          <w:p>
            <w:r>
              <w:t>PŻ</w:t>
            </w:r>
          </w:p>
        </w:tc>
        <w:tc>
          <w:tcPr>
            <w:tcW w:type="dxa" w:w="1440"/>
          </w:tcPr>
          <w:p>
            <w:r>
              <w:t>MZ_Z6</w:t>
            </w:r>
          </w:p>
        </w:tc>
        <w:tc>
          <w:tcPr>
            <w:tcW w:type="dxa" w:w="1440"/>
          </w:tcPr>
          <w:p>
            <w:r>
              <w:br/>
              <w:br/>
              <w:t>Budynek mieszkalny z garażem podziemnym. Przypisać do kategorii</w:t>
              <w:br/>
              <w:t>zagrożenia ludzi, klasy odpornosci pożarowej i podać klasę odporności</w:t>
              <w:br/>
              <w:t>ogniowej dla głównej konstrukcji nośnej i konstrukcji dachu. Jaka będzie</w:t>
              <w:br/>
              <w:t>długość dojścia przy 1 klatce schodowej (tu trzeba pamiętać, że</w:t>
              <w:br/>
              <w:t>kondygnacje podziemne muszą mieć klasę min. "C")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324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MZ_Z6</w:t>
            </w:r>
          </w:p>
        </w:tc>
        <w:tc>
          <w:tcPr>
            <w:tcW w:type="dxa" w:w="1440"/>
          </w:tcPr>
          <w:p>
            <w:r>
              <w:br/>
              <w:t>W</w:t>
              <w:br/>
              <w:t>jakich przypadkach nie trzeba projektu zagospodarowania terenu w</w:t>
              <w:br/>
              <w:t>projekcie budowlanym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325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MZ_Z6</w:t>
            </w:r>
          </w:p>
        </w:tc>
        <w:tc>
          <w:tcPr>
            <w:tcW w:type="dxa" w:w="1440"/>
          </w:tcPr>
          <w:p>
            <w:r>
              <w:br/>
              <w:t>Sposoby</w:t>
              <w:br/>
              <w:t>wyznaczania odległości między budynkami z uwagi na oświetlenie</w:t>
              <w:br/>
              <w:t>naturalne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326</w:t>
              <w:br/>
            </w:r>
          </w:p>
        </w:tc>
        <w:tc>
          <w:tcPr>
            <w:tcW w:type="dxa" w:w="1440"/>
          </w:tcPr>
          <w:p>
            <w:r>
              <w:t>ZPP</w:t>
            </w:r>
          </w:p>
        </w:tc>
        <w:tc>
          <w:tcPr>
            <w:tcW w:type="dxa" w:w="1440"/>
          </w:tcPr>
          <w:p>
            <w:r>
              <w:t>MZ_Z6</w:t>
            </w:r>
          </w:p>
        </w:tc>
        <w:tc>
          <w:tcPr>
            <w:tcW w:type="dxa" w:w="1440"/>
          </w:tcPr>
          <w:p>
            <w:r>
              <w:br/>
              <w:t>Praktyka</w:t>
              <w:br/>
              <w:t>proj- projekt przebudowy, jakie były problemy pod względem</w:t>
              <w:br/>
              <w:t>ppoż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327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MZ_Z6</w:t>
            </w:r>
          </w:p>
        </w:tc>
        <w:tc>
          <w:tcPr>
            <w:tcW w:type="dxa" w:w="1440"/>
          </w:tcPr>
          <w:p>
            <w:r>
              <w:br/>
              <w:t>Budowa</w:t>
              <w:br/>
              <w:t>- opisać proces budowy konstrukcji stalowej hali</w:t>
              <w:br/>
              <w:t>produkcyjnej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329</w:t>
              <w:br/>
            </w:r>
          </w:p>
        </w:tc>
        <w:tc>
          <w:tcPr>
            <w:tcW w:type="dxa" w:w="1440"/>
          </w:tcPr>
          <w:p>
            <w:r>
              <w:t>L</w:t>
            </w:r>
          </w:p>
        </w:tc>
        <w:tc>
          <w:tcPr>
            <w:tcW w:type="dxa" w:w="1440"/>
          </w:tcPr>
          <w:p>
            <w:r>
              <w:t>PM_Z28</w:t>
            </w:r>
          </w:p>
        </w:tc>
        <w:tc>
          <w:tcPr>
            <w:tcW w:type="dxa" w:w="1440"/>
          </w:tcPr>
          <w:p>
            <w:r>
              <w:br/>
              <w:t>Do</w:t>
              <w:br/>
              <w:t>jakie grupy wysokościowej zalicza się budynek kamienicy 4 kondygnacyjne</w:t>
              <w:br/>
              <w:t>o wysokości kondygnacji netto 3,3 i wysokości budynki</w:t>
              <w:br/>
              <w:t>15,5m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330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PM_Z28</w:t>
            </w:r>
          </w:p>
        </w:tc>
        <w:tc>
          <w:tcPr>
            <w:tcW w:type="dxa" w:w="1440"/>
          </w:tcPr>
          <w:p>
            <w:r>
              <w:br/>
              <w:t>Wrysować</w:t>
              <w:br/>
              <w:t>na rysunku przegrody, ilości stopni, balustrady itp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331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PM_Z28</w:t>
            </w:r>
          </w:p>
        </w:tc>
        <w:tc>
          <w:tcPr>
            <w:tcW w:type="dxa" w:w="1440"/>
          </w:tcPr>
          <w:p>
            <w:r>
              <w:br/>
              <w:t>Narysuj</w:t>
              <w:br/>
              <w:t>wejście do budynki XI kondygnacyjnego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332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PM_Z28</w:t>
            </w:r>
          </w:p>
        </w:tc>
        <w:tc>
          <w:tcPr>
            <w:tcW w:type="dxa" w:w="1440"/>
          </w:tcPr>
          <w:p>
            <w:r>
              <w:br/>
              <w:t>Proszę</w:t>
              <w:br/>
              <w:t>zaprojektować wzmocnienie betonem ścian fundamentowych zabytkowego</w:t>
              <w:br/>
              <w:t>kościoła wraz z izolacją pionową, opaską odwadniającą i drenażem</w:t>
              <w:br/>
              <w:t>opaskowym. Określić poszczególne warstwy oraz rodzaj użytych materiałów.</w:t>
              <w:br/>
              <w:t>Do tego podano rysunek przekroju kościoła z oznaczeniem wymiarów-</w:t>
              <w:br/>
              <w:t>grubość ścian fundamentowych, rozpiętości, poziomu posadowienia, terenu</w:t>
              <w:br/>
              <w:t>oraz posadzki.</w:t>
            </w:r>
          </w:p>
        </w:tc>
        <w:tc>
          <w:tcPr>
            <w:tcW w:type="dxa" w:w="1440"/>
          </w:tcPr>
          <w:p>
            <w:r>
              <w:t>&lt;/h2&gt;&lt;/th&gt;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333</w:t>
              <w:br/>
            </w:r>
          </w:p>
        </w:tc>
        <w:tc>
          <w:tcPr>
            <w:tcW w:type="dxa" w:w="1440"/>
          </w:tcPr>
          <w:p>
            <w:r>
              <w:t>ZPB</w:t>
            </w:r>
          </w:p>
        </w:tc>
        <w:tc>
          <w:tcPr>
            <w:tcW w:type="dxa" w:w="1440"/>
          </w:tcPr>
          <w:p>
            <w:r>
              <w:t>PM_Z28</w:t>
            </w:r>
          </w:p>
        </w:tc>
        <w:tc>
          <w:tcPr>
            <w:tcW w:type="dxa" w:w="1440"/>
          </w:tcPr>
          <w:p>
            <w:r>
              <w:br/>
              <w:t>„Do</w:t>
              <w:br/>
              <w:t>jakich obowiązków projektanta, na podstawie KC, związanych z</w:t>
              <w:br/>
              <w:t>opracowaniem projektu budowlanego, Należy odnosić pojęcie działań, które</w:t>
              <w:br/>
              <w:t>zakłócałyby korzystanie z nieruchomości sąsiednich ponad przeciętna</w:t>
              <w:br/>
              <w:t>miarę?”</w:t>
            </w:r>
          </w:p>
        </w:tc>
        <w:tc>
          <w:tcPr>
            <w:tcW w:type="dxa" w:w="1440"/>
          </w:tcPr>
          <w:p>
            <w:r>
              <w:t>&lt;/h2&gt;</w:t>
              <w:br/>
              <w:t>&lt;p&gt;w kwestii immisji § 29. Dokonywanie zmiany naturalnego spływu wód</w:t>
              <w:br/>
              <w:t>opadowych w celu kierowania ich na teren sąsiedniej nieruchomości lub</w:t>
              <w:br/>
              <w:t>immisja przekraczająca przeciętną miarę mająca np. postać zalewania</w:t>
              <w:br/>
              <w:t>sąsiedniej nieruchomości z uwagi na celowe kształtowania terenu tak, aby</w:t>
              <w:br/>
              <w:t>woda opadowa spływała do sąsiada. Dokonanie zmiany ukształtowania terenu</w:t>
              <w:br/>
              <w:t>inwestycji, przewidzianej w zatwierdzonym projekcie budowlanym, stanowi</w:t>
              <w:br/>
              <w:t>o istotnym odstąpieniu od warunków pozwolenia na budowę w rozumieniu z</w:t>
              <w:br/>
              <w:t>art. 36a ust. 5 pkt 1 ustawy z 7.07.1994 r.&lt;/p&gt;</w:t>
              <w:br/>
              <w:t>&lt;ul&gt;</w:t>
              <w:br/>
              <w:t>&lt;li&gt;&lt;p&gt;Prawo budowlane. W wyroku z 9.07.2015 r., II SA/Wr 358/15, WSA we</w:t>
              <w:br/>
              <w:t>Wrocławiu uzasadniał, że "różnice w wysokości ukształtowania terenu</w:t>
              <w:br/>
              <w:t>stanowią element objęty projektem zagospodarowania działki, co w</w:t>
              <w:br/>
              <w:t>zasadzie skutkować winno przyjęciem, że zmiany w tym względzie w</w:t>
              <w:br/>
              <w:t>odniesieniu do zatwierdzonego projektu, zgodnie z unormowaniem art. 36a</w:t>
              <w:br/>
              <w:t>ust. 5 pkt 1 u.p.b. stanowią odstępstwa istotne, wymagające wszczęcia</w:t>
              <w:br/>
              <w:t>procedury legalizacyjnej".&lt;/p&gt;&lt;/li&gt;</w:t>
              <w:br/>
              <w:t>&lt;/ul&gt;&lt;/th&gt;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br/>
              <w:t>334</w:t>
              <w:br/>
            </w:r>
          </w:p>
        </w:tc>
        <w:tc>
          <w:tcPr>
            <w:tcW w:type="dxa" w:w="1440"/>
          </w:tcPr>
          <w:p>
            <w:r>
              <w:t>P</w:t>
            </w:r>
          </w:p>
        </w:tc>
        <w:tc>
          <w:tcPr>
            <w:tcW w:type="dxa" w:w="1440"/>
          </w:tcPr>
          <w:p>
            <w:r>
              <w:t>PM_Z28</w:t>
            </w:r>
          </w:p>
        </w:tc>
        <w:tc>
          <w:tcPr>
            <w:tcW w:type="dxa" w:w="1440"/>
          </w:tcPr>
          <w:p>
            <w:r>
              <w:br/>
              <w:t>płaszcz</w:t>
              <w:br/>
              <w:t>cieplny budynku / płaszcz termiczny</w:t>
            </w:r>
          </w:p>
        </w:tc>
        <w:tc>
          <w:tcPr>
            <w:tcW w:type="dxa" w:w="1440"/>
          </w:tcPr>
          <w:p>
            <w:r>
              <w:t>&lt;/h2&gt;</w:t>
              <w:br/>
              <w:t>&lt;p&gt;czy w sumie można odpowiedzieć, że jest to szczelna izolacja</w:t>
              <w:br/>
              <w:t>termiczna odpowiadająca wymaganiom WT zał. 2 i tabeli w par. 134 bez</w:t>
              <w:br/>
              <w:t>mostków termicznych ?&lt;/p&gt;&lt;/th&gt;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